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76D6" w14:textId="792395CA" w:rsidR="00EA17DF" w:rsidRDefault="00000000">
      <w:r>
        <w:t>Birth year: 1990 | City: Kiriat Yam, Israel | LinkedIn</w:t>
      </w:r>
      <w:r>
        <w:br/>
        <w:t xml:space="preserve">     </w:t>
      </w:r>
      <w:r>
        <w:br/>
        <w:t xml:space="preserve">Email:  | Telegram:  | Phone: </w:t>
      </w:r>
      <w:r>
        <w:br/>
        <w:t xml:space="preserve">      </w:t>
      </w:r>
      <w:r>
        <w:br/>
        <w:t>Summary:</w:t>
      </w:r>
      <w:r>
        <w:br/>
        <w:t>I have 6+ years of experience in server-side development. I have been developing DWH with</w:t>
      </w:r>
      <w:r>
        <w:br/>
        <w:t>ETL processes, data input forms and OLAP reports. I have been implementing business</w:t>
      </w:r>
      <w:r>
        <w:br/>
        <w:t>logic in PL/SQL. Now I am learning Hebrew on MASA in Kiriat Yam.</w:t>
      </w:r>
      <w:r>
        <w:br/>
        <w:t>Professional skills: SQL (Oracle), PL/SQL, C#, Python</w:t>
      </w:r>
      <w:r>
        <w:br/>
      </w:r>
      <w:r>
        <w:br/>
        <w:t>Languages: Russian: native; English: B1.</w:t>
      </w:r>
      <w:r>
        <w:br/>
      </w:r>
      <w:r>
        <w:br/>
        <w:t>Experience:</w:t>
      </w:r>
      <w:r>
        <w:br/>
        <w:t xml:space="preserve">   Pro IT Resource  Oracle developer Perm, Russia</w:t>
      </w:r>
      <w:r>
        <w:br/>
      </w:r>
      <w:r>
        <w:br/>
        <w:t>Development and support of OLAP financial data monitoring systems.</w:t>
      </w:r>
      <w:r>
        <w:br/>
        <w:t>The business logic of the systems was implemented as PL/SQL packages. Main tasks</w:t>
      </w:r>
      <w:r>
        <w:br/>
        <w:t>which were implemented:</w:t>
      </w:r>
      <w:r>
        <w:br/>
        <w:t xml:space="preserve"> Data loading from external systems in form of incremental daily updates in XML;</w:t>
      </w:r>
      <w:r>
        <w:br/>
        <w:t xml:space="preserve"> Maintenance of various directories and indicators, data input according to them;</w:t>
      </w:r>
      <w:r>
        <w:br/>
        <w:t xml:space="preserve"> Development of OLAP reports based on input data.</w:t>
      </w:r>
      <w:r>
        <w:br/>
        <w:t xml:space="preserve">   KIBERone  Tutor Perm, Russia</w:t>
      </w:r>
      <w:r>
        <w:br/>
      </w:r>
      <w:r>
        <w:br/>
        <w:t xml:space="preserve">   ER-Telecom  Oracle developer Perm, Russia</w:t>
      </w:r>
      <w:r>
        <w:br/>
      </w:r>
      <w:r>
        <w:br/>
        <w:t xml:space="preserve"> Support of the Equipment Manager system (network equipment accounting</w:t>
      </w:r>
      <w:r>
        <w:br/>
        <w:t>system);</w:t>
      </w:r>
      <w:r>
        <w:br/>
        <w:t xml:space="preserve"> Finalization of the electronic document management system in Equipment</w:t>
      </w:r>
      <w:r>
        <w:br/>
        <w:t>Manager: transferring documents to 1C and billing system;</w:t>
      </w:r>
      <w:r>
        <w:br/>
        <w:t xml:space="preserve">   JSC PROGNOZ  Junior tester Perm, Russia</w:t>
      </w:r>
      <w:r>
        <w:br/>
      </w:r>
      <w:r>
        <w:br/>
        <w:t>The Perm State Regional Universal Library</w:t>
      </w:r>
      <w:r>
        <w:br/>
        <w:t xml:space="preserve">   named after A.M.Gorky  Perm, Russia</w:t>
      </w:r>
      <w:r>
        <w:br/>
      </w:r>
      <w:r>
        <w:br/>
        <w:t>Computer lab administrator</w:t>
      </w:r>
      <w:r>
        <w:br/>
        <w:t>Education:</w:t>
      </w:r>
      <w:r>
        <w:br/>
        <w:t>Perm National Research Polytechnic University</w:t>
      </w:r>
      <w:r>
        <w:br/>
        <w:t>2011  2017 Electrical Engineering Faculty, speciality: automated control and</w:t>
      </w:r>
      <w:r>
        <w:br/>
        <w:t>information processing systems (extramural, incomplete)</w:t>
      </w:r>
      <w:r>
        <w:br/>
        <w:t>Perm State National Research University</w:t>
      </w:r>
      <w:r>
        <w:br/>
        <w:t>2007  2010 Faculty of Mechanics and Mathematics, speciality: mechanics, applied</w:t>
      </w:r>
      <w:r>
        <w:br/>
        <w:t>mathematics (incomplete)</w:t>
      </w:r>
      <w:r>
        <w:br/>
        <w:t>Hobbies and other activity: I like running, fencing and hiking. I have experience as a</w:t>
      </w:r>
      <w:r>
        <w:br/>
      </w:r>
      <w:r>
        <w:lastRenderedPageBreak/>
        <w:br/>
        <w:t>volunteer.</w:t>
      </w:r>
    </w:p>
    <w:sectPr w:rsidR="00EA17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2555624">
    <w:abstractNumId w:val="8"/>
  </w:num>
  <w:num w:numId="2" w16cid:durableId="1264724890">
    <w:abstractNumId w:val="6"/>
  </w:num>
  <w:num w:numId="3" w16cid:durableId="1470896663">
    <w:abstractNumId w:val="5"/>
  </w:num>
  <w:num w:numId="4" w16cid:durableId="1536893847">
    <w:abstractNumId w:val="4"/>
  </w:num>
  <w:num w:numId="5" w16cid:durableId="217907484">
    <w:abstractNumId w:val="7"/>
  </w:num>
  <w:num w:numId="6" w16cid:durableId="841627223">
    <w:abstractNumId w:val="3"/>
  </w:num>
  <w:num w:numId="7" w16cid:durableId="9336937">
    <w:abstractNumId w:val="2"/>
  </w:num>
  <w:num w:numId="8" w16cid:durableId="951521677">
    <w:abstractNumId w:val="1"/>
  </w:num>
  <w:num w:numId="9" w16cid:durableId="52437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2A6B"/>
    <w:rsid w:val="00AA1D8D"/>
    <w:rsid w:val="00B47730"/>
    <w:rsid w:val="00CB0664"/>
    <w:rsid w:val="00EA17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885F92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2023-05-20T08:47:00Z</dcterms:modified>
  <cp:category/>
</cp:coreProperties>
</file>