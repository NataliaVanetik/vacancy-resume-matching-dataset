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 Stack Java Developer</w:t>
        <w:br/>
        <w:br/>
        <w:t>5 years of total experience in development web frontend (70%) and development Java backend (30%).</w:t>
        <w:br/>
        <w:t>Personal information</w:t>
        <w:br/>
        <w:t xml:space="preserve"> </w:t>
        <w:br/>
        <w:t xml:space="preserve">Tel:  Email:  City of Residence: Ashdod Date of birth: </w:t>
        <w:br/>
        <w:br/>
        <w:t xml:space="preserve">LinkedIn: </w:t>
        <w:br/>
        <w:br/>
        <w:t>SKILLS SUMMARY</w:t>
        <w:br/>
        <w:t>Programming languages: Java, JavaScript, TypeScript, SQL, HTML, CSS, VBA.</w:t>
        <w:br/>
        <w:br/>
        <w:t>Technologies &amp; Frameworks: Spring, Spring Boot, Spring Security, Lombok, Swagger, Hibernate, JUnit, Java</w:t>
        <w:br/>
        <w:t xml:space="preserve"> </w:t>
        <w:br/>
        <w:t>Persistence API, Multithreading, Maven, jQuery, Bootstrap, REST, Kafka, Heroku, Angular, Material Design,</w:t>
        <w:br/>
        <w:t>React (Redux, Context API, Formik, Axios, Lodash, Hooks), Vue.js, Node.js.</w:t>
        <w:br/>
        <w:br/>
        <w:t>Environments &amp; IDE: IntelliJ IDEA, WebStorm, Eclipse, VS Code, Xcode.</w:t>
        <w:br/>
        <w:br/>
        <w:t>Databases: SQL (MySQL, PostgreSQL), NoSQL (MongoDB, Firebase).</w:t>
        <w:br/>
        <w:t xml:space="preserve">  </w:t>
        <w:br/>
        <w:t>Version control &amp; Project Management: Git (BitBucket, GitHub), Jira, Agile, Scrum.</w:t>
        <w:br/>
        <w:br/>
        <w:t>Software Architecture: OOP, JSON, Design Patterns, Microservices, Dependency Injection.</w:t>
        <w:br/>
        <w:br/>
        <w:t>Operating Systems: Mac OS, Windows.</w:t>
        <w:br/>
        <w:br/>
        <w:t>Additional skills: Adobe Creative Suite: Photoshop, Illustrator, XD, Dreamweaver, Acrobat Professional; MS</w:t>
        <w:br/>
        <w:br/>
        <w:t>Office: Access, Excel, Word; Figma, Mailchimp.</w:t>
        <w:br/>
        <w:t>Spoken languages: English, Hebrew, Russian.</w:t>
        <w:br/>
        <w:br/>
        <w:t>EXPERIENCE</w:t>
        <w:br/>
        <w:t>Web Developer Naya Technologies, migVisor, Herzliya, Israel  2020-present</w:t>
        <w:br/>
        <w:t>Cloud database migration assessment</w:t>
        <w:br/>
        <w:t>Developing responsive frontend website on Angular, Material Design.</w:t>
        <w:br/>
        <w:t>Troubleshooting and debugging application.</w:t>
        <w:br/>
        <w:t>Tools summary: TypeScript, Angular, HTML, CSS, Material Design, REST, Firebase.</w:t>
        <w:br/>
        <w:br/>
        <w:t xml:space="preserve">Full Stack Java Developer Inetex Ltd., Rehovot, Israel  </w:t>
        <w:br/>
        <w:t>P2P car sharing</w:t>
        <w:br/>
        <w:t>Developing responsive frontend websites on Angular and React.</w:t>
        <w:br/>
        <w:t>Developing backend website application. RESTful web service based on Spring Boot.</w:t>
        <w:br/>
        <w:t>Creation, integration, and management of NoSQL databases on Firebase.</w:t>
        <w:br/>
        <w:t>Troubleshooting and debugging application.</w:t>
        <w:br/>
        <w:t>Tools summary: TypeScript, Angular, JavaScript, React, HTML, CSS, Material Design, Bootstrap, REST, Google map API,</w:t>
        <w:br/>
        <w:br/>
        <w:t>Firebase, Spring, Spring Boot, Spring Security, Swagger, Dependency Injection.</w:t>
        <w:br/>
        <w:br/>
        <w:t xml:space="preserve">Web Developer Regions Group, Moscow, Russia  </w:t>
        <w:br/>
        <w:t>Development and commercial real estate management</w:t>
        <w:br/>
        <w:t>Production, maintenance, updating and optimization of frontend websites based on usability.</w:t>
        <w:br/>
        <w:t>Creating cascading style sheets that are consistent across all browsers and platforms.</w:t>
        <w:br/>
        <w:t>Identifying and troubleshooting various website issues and coding problems.</w:t>
        <w:br/>
        <w:t>EDUCATION</w:t>
        <w:br/>
        <w:t>Master of mathematics and computer science in Finance,</w:t>
        <w:br/>
        <w:t>Plekhanov Russian University of Economics, 2004, Moscow, Russia</w:t>
        <w:br/>
        <w:t>HTML, 2006, Moscow, Russia</w:t>
        <w:br/>
        <w:br/>
        <w:t>Web-Development, 2015, Moscow, Russia</w:t>
        <w:br/>
        <w:t xml:space="preserve"> </w:t>
        <w:br/>
        <w:t>Full Stack Java Development, 2018, Rehovot, Israel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