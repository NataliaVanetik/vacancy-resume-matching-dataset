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8651" w14:textId="25C0086B" w:rsidR="00544E55" w:rsidRDefault="00000000">
      <w:r>
        <w:br/>
        <w:t>FULL STACK DEVELOPER WITH 7+ YEARS OF EXPERIENCE</w:t>
      </w:r>
      <w:r>
        <w:br/>
        <w:t>70% FRONT END: TypeScript / React / Redux</w:t>
      </w:r>
      <w:r>
        <w:br/>
        <w:t>30% BACK END: JavaScript / NodeJS / MongoDB</w:t>
      </w:r>
      <w:r>
        <w:br/>
        <w:t xml:space="preserve">Phone:  E-mail: </w:t>
      </w:r>
      <w:r>
        <w:br/>
        <w:t>LinkedIn:  Residence: Netanya, Israel</w:t>
      </w:r>
      <w:r>
        <w:br/>
        <w:t>Birthday:  Languages: Hebrew, English, Russian</w:t>
      </w:r>
      <w:r>
        <w:br/>
        <w:t>PROFESSIONAL SKILLS:</w:t>
      </w:r>
      <w:r>
        <w:br/>
        <w:t>Programming languages: JavaScript, TypeScript, JAVA, PHP, C++</w:t>
      </w:r>
      <w:r>
        <w:br/>
        <w:t>Web: HTML5, CSS3, Flex, Grid, CSS Modules, Node JS, REST API, JQuery, Bootstrap, Material Design, React,</w:t>
      </w:r>
      <w:r>
        <w:br/>
        <w:t>React Icon, React Day Picker, React Carousel, React Router, Redux, Redux Thunk, Redux DevTools, Styled</w:t>
      </w:r>
      <w:r>
        <w:br/>
        <w:t>component, Context API, Axios, Fetch, Lodash, Nodemon, Google Map API, Google Geocoding API</w:t>
      </w:r>
      <w:r>
        <w:br/>
        <w:t>IDE/Tools: Eclipse, IntelliJ IDEA, WebStorm, VS Code, GitHub, Heroku, Firebase, Postman, MongoDB Atlas</w:t>
      </w:r>
      <w:r>
        <w:br/>
        <w:t>Technologies: Express, Spring, Spring Boot, Multithreading, Maven, Lombok, Swagger, Hibernate</w:t>
      </w:r>
      <w:r>
        <w:br/>
        <w:t>Databases: NoSQL (MongoDB, Firebase), SQL (MySQL) OS: Mac OS, Windows, Linux</w:t>
      </w:r>
      <w:r>
        <w:br/>
        <w:t>Additional skills: Graphic &amp; 3D design (Photoshop, Illustrator, CorelDraw, 3Ds Max)</w:t>
      </w:r>
      <w:r>
        <w:br/>
        <w:t>PROFESSIONAL EXPERIENCE:</w:t>
      </w:r>
      <w:r>
        <w:br/>
        <w:t>2021 - current time: Full Stack Developer at Optisor LTD (Rehovot, Israel)</w:t>
      </w:r>
      <w:r>
        <w:br/>
        <w:t>Latest project: Corporate web application for a creative event agency.</w:t>
      </w:r>
      <w:r>
        <w:br/>
        <w:t>My tasks: Thinking over and developing the web application interface, integrating the approved design</w:t>
      </w:r>
      <w:r>
        <w:br/>
        <w:t>layout, creating and filling the site pages, creating components, galleries, adding a registration and</w:t>
      </w:r>
      <w:r>
        <w:br/>
        <w:t>authorization system for potential customers, administrators, setting up a content management system,</w:t>
      </w:r>
      <w:r>
        <w:br/>
        <w:t>creating and optimizing the database.</w:t>
      </w:r>
      <w:r>
        <w:br/>
        <w:t>Used: TypeScript, React, Redux, MUI, Axios, JavaScript, NodeJS, Express, Nodemon, Google MAP API</w:t>
      </w:r>
      <w:r>
        <w:br/>
        <w:t>2019 - 2021: Front End Developer at VClouds (Moscow, Russia)</w:t>
      </w:r>
      <w:r>
        <w:br/>
        <w:t>Latest project: Development and maintenance of the corporate website of the company VClouds.</w:t>
      </w:r>
      <w:r>
        <w:br/>
        <w:t>My tasks: Layout and organization of the functionality of the web application components based on the</w:t>
      </w:r>
      <w:r>
        <w:br/>
        <w:t>approved interface and design layout. Implementation of the order management system, registration of new</w:t>
      </w:r>
      <w:r>
        <w:br/>
        <w:t>customers, content administration.</w:t>
      </w:r>
      <w:r>
        <w:br/>
        <w:t>Used: JavaScript, React, Redux, Bootstrap, HTML, CSS, Firebase</w:t>
      </w:r>
      <w:r>
        <w:br/>
        <w:t>2014 - 2019: Front End Developer at Insight (Moscow, Russia)</w:t>
      </w:r>
      <w:r>
        <w:br/>
      </w:r>
      <w:r>
        <w:lastRenderedPageBreak/>
        <w:t>Project: Web application for automating the work of the training center.</w:t>
      </w:r>
      <w:r>
        <w:br/>
        <w:t>My tasks: Creating components for displaying current training courses with the ability to apply various filters</w:t>
      </w:r>
      <w:r>
        <w:br/>
        <w:t>and sorting options, creating an authorization system for various user groups, organizing routing based on</w:t>
      </w:r>
      <w:r>
        <w:br/>
        <w:t>the type of current authorized user, setting up statistics components with a visual display of data for the</w:t>
      </w:r>
      <w:r>
        <w:br/>
        <w:t>internal needs of the company.</w:t>
      </w:r>
      <w:r>
        <w:br/>
        <w:t>Used: HTML, CSS, JavaScript, PHP, Laravel, Bootstrap, MySQL</w:t>
      </w:r>
      <w:r>
        <w:br/>
        <w:t>Project: Online store for a supermarket chain.</w:t>
      </w:r>
      <w:r>
        <w:br/>
        <w:t>My tasks: Creating an order management system through an online service, creating a registration and</w:t>
      </w:r>
      <w:r>
        <w:br/>
        <w:t>authorization system, developing an order administration system, writing site pages and filling content,</w:t>
      </w:r>
      <w:r>
        <w:br/>
        <w:t>creating a database and a site management system.</w:t>
      </w:r>
      <w:r>
        <w:br/>
        <w:t>Used: HTML, CSS, JavaScript, PHP, MySQL</w:t>
      </w:r>
      <w:r>
        <w:br/>
        <w:t>MY EDUCATION:</w:t>
      </w:r>
      <w:r>
        <w:br/>
        <w:t>2005 - 2009: MSU, Faculty of Computational Mathematics and Cybernetics, Department of System</w:t>
      </w:r>
      <w:r>
        <w:br/>
        <w:t>Programming, Bachelor degree</w:t>
      </w:r>
      <w:r>
        <w:br/>
        <w:t>2020 - 2021: Tel-Ran Educational Center, Israel. Special program for adaptation of software developer</w:t>
      </w:r>
      <w:r>
        <w:br/>
        <w:t>according to Israel IT technologies</w:t>
      </w:r>
      <w:r>
        <w:br/>
        <w:t>Recommendations are available upon request</w:t>
      </w:r>
    </w:p>
    <w:sectPr w:rsidR="00544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226296">
    <w:abstractNumId w:val="8"/>
  </w:num>
  <w:num w:numId="2" w16cid:durableId="1804037099">
    <w:abstractNumId w:val="6"/>
  </w:num>
  <w:num w:numId="3" w16cid:durableId="1307319718">
    <w:abstractNumId w:val="5"/>
  </w:num>
  <w:num w:numId="4" w16cid:durableId="1347902714">
    <w:abstractNumId w:val="4"/>
  </w:num>
  <w:num w:numId="5" w16cid:durableId="737439582">
    <w:abstractNumId w:val="7"/>
  </w:num>
  <w:num w:numId="6" w16cid:durableId="199588886">
    <w:abstractNumId w:val="3"/>
  </w:num>
  <w:num w:numId="7" w16cid:durableId="454786612">
    <w:abstractNumId w:val="2"/>
  </w:num>
  <w:num w:numId="8" w16cid:durableId="1259869709">
    <w:abstractNumId w:val="1"/>
  </w:num>
  <w:num w:numId="9" w16cid:durableId="115895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E55"/>
    <w:rsid w:val="005B5D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983F6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2023-05-20T08:51:00Z</dcterms:modified>
  <cp:category/>
</cp:coreProperties>
</file>