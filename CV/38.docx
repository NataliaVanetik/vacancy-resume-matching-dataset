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2205" w14:textId="78E014DF" w:rsidR="00EB1B96" w:rsidRDefault="00000000">
      <w:r>
        <w:t xml:space="preserve">Phone: </w:t>
      </w:r>
      <w:r>
        <w:br/>
        <w:t xml:space="preserve">Email: </w:t>
      </w:r>
      <w:r>
        <w:br/>
        <w:t>Linked In:/</w:t>
      </w:r>
      <w:r>
        <w:br/>
        <w:t>SUMMARY EDUCATION</w:t>
      </w:r>
      <w:r>
        <w:br/>
        <w:t>National Research Nuclear University MEPhI</w:t>
      </w:r>
      <w:r>
        <w:br/>
        <w:t>I'm a business analyst with 6,5 years of experience in the software industry and 4,5 years</w:t>
      </w:r>
      <w:r>
        <w:br/>
        <w:t>(Moscow Engineering Physics Institute)</w:t>
      </w:r>
      <w:r>
        <w:br/>
        <w:t>of experience as business and system analyst. My focus area has been web applications in</w:t>
      </w:r>
      <w:r>
        <w:br/>
        <w:t xml:space="preserve"> Master's degree, Computer Software</w:t>
      </w:r>
      <w:r>
        <w:br/>
        <w:t>eCommerce. I'm looking for a role of seniorbusinessand system (software) analyst, ready</w:t>
      </w:r>
      <w:r>
        <w:br/>
        <w:t>Engineering (2015  2017, Graduated with</w:t>
      </w:r>
      <w:r>
        <w:br/>
        <w:t>to expand the area of responsibility intoproductmanagement role.</w:t>
      </w:r>
      <w:r>
        <w:br/>
        <w:t>honors)</w:t>
      </w:r>
      <w:r>
        <w:br/>
        <w:t>EXPERIENCE</w:t>
      </w:r>
      <w:r>
        <w:br/>
        <w:t xml:space="preserve"> Bachelors degree - Applied Mathematics</w:t>
      </w:r>
      <w:r>
        <w:br/>
        <w:t>Senior Business Analyst Team Lead Oct 2018 - Present and Computer Science (2011  2015)</w:t>
      </w:r>
      <w:r>
        <w:br/>
        <w:t>Mvideo-Eldorado,www.mvideo.ru, one of the biggesthardware stores in Russia SKILLS &amp; EXPERTISE</w:t>
      </w:r>
      <w:r>
        <w:br/>
        <w:t>Responsibilities and Experience:</w:t>
      </w:r>
      <w:r>
        <w:br/>
        <w:t xml:space="preserve"> requirementelicitation and elaboration</w:t>
      </w:r>
      <w:r>
        <w:br/>
        <w:t xml:space="preserve"> created new version of the online storewww.mvideo.ru,based on the</w:t>
      </w:r>
      <w:r>
        <w:br/>
        <w:t>(business, functional, non-functional);</w:t>
      </w:r>
      <w:r>
        <w:br/>
        <w:t>microservices (as business analyst), all main pages of product selection process</w:t>
      </w:r>
      <w:r>
        <w:br/>
        <w:t xml:space="preserve"> BPMN;</w:t>
      </w:r>
      <w:r>
        <w:br/>
        <w:t>are in the pilot or production;  UML;</w:t>
      </w:r>
      <w:r>
        <w:br/>
        <w:t xml:space="preserve"> built the analysis process from the scratch, created the site knowledge base;  REST API;</w:t>
      </w:r>
      <w:r>
        <w:br/>
        <w:t xml:space="preserve"> led the analyst team, expanded it from 2 to 27 members;  SQL;</w:t>
      </w:r>
      <w:r>
        <w:br/>
        <w:t xml:space="preserve"> was responsible for  user-story mapping;</w:t>
      </w:r>
      <w:r>
        <w:br/>
        <w:t xml:space="preserve"> reengineering and creating new business processes;  use case;</w:t>
      </w:r>
      <w:r>
        <w:br/>
        <w:t xml:space="preserve"> agile (scrum, kanban);</w:t>
      </w:r>
      <w:r>
        <w:br/>
        <w:t xml:space="preserve"> gathering and elaborations of different requirements: business, functional,</w:t>
      </w:r>
      <w:r>
        <w:br/>
        <w:t xml:space="preserve"> SEO in web applications.</w:t>
      </w:r>
      <w:r>
        <w:br/>
        <w:t>non-functional, requirements for bff-level REST integrations;</w:t>
      </w:r>
      <w:r>
        <w:br/>
        <w:t xml:space="preserve"> supporting dev and QA teams during the entire feature life cycle;</w:t>
      </w:r>
      <w:r>
        <w:br/>
        <w:t xml:space="preserve"> estimating workloads and planning analyst tasks for product teams.</w:t>
      </w:r>
      <w:r>
        <w:br/>
        <w:t>Business analyst Oct 2017 - Oct 2018</w:t>
      </w:r>
      <w:r>
        <w:br/>
        <w:t>Languages</w:t>
      </w:r>
      <w:r>
        <w:br/>
        <w:t>Gemotest laboratory,www.gemotest.ru,</w:t>
      </w:r>
      <w:r>
        <w:br/>
        <w:t>Responsibilities and Experience:</w:t>
      </w:r>
      <w:r>
        <w:br/>
        <w:t>English - fluent</w:t>
      </w:r>
      <w:r>
        <w:br/>
        <w:t xml:space="preserve"> remodeled registration process;</w:t>
      </w:r>
      <w:r>
        <w:br/>
        <w:t>Russian - native</w:t>
      </w:r>
      <w:r>
        <w:br/>
        <w:t xml:space="preserve"> created and deployed to production the new algorithm for delivering</w:t>
      </w:r>
      <w:r>
        <w:br/>
      </w:r>
      <w:r>
        <w:lastRenderedPageBreak/>
        <w:t>German - basic (A1)</w:t>
      </w:r>
      <w:r>
        <w:br/>
        <w:t>patients results;</w:t>
      </w:r>
      <w:r>
        <w:br/>
        <w:t xml:space="preserve"> created and deployed to production new payment process for cash</w:t>
      </w:r>
      <w:r>
        <w:br/>
        <w:t>About me</w:t>
      </w:r>
      <w:r>
        <w:br/>
        <w:t>registers and new process of fulfilling field orders day to day;</w:t>
      </w:r>
      <w:r>
        <w:br/>
        <w:t xml:space="preserve"> was responsible for</w:t>
      </w:r>
      <w:r>
        <w:br/>
        <w:t>In my free time I enjoy yacht racing,</w:t>
      </w:r>
      <w:r>
        <w:br/>
        <w:t xml:space="preserve"> reengineering business process;</w:t>
      </w:r>
      <w:r>
        <w:br/>
        <w:t>surfing, reading books and traveling.</w:t>
      </w:r>
      <w:r>
        <w:br/>
        <w:t xml:space="preserve"> business requirements elicitation, functional and non-functional</w:t>
      </w:r>
      <w:r>
        <w:br/>
        <w:t>requirements elaborations;</w:t>
      </w:r>
      <w:r>
        <w:br/>
        <w:t xml:space="preserve"> relational database design (using UML diagrams, SQL);</w:t>
      </w:r>
      <w:r>
        <w:br/>
        <w:t xml:space="preserve"> creating the interface (using Axure RP).</w:t>
      </w:r>
      <w:r>
        <w:br/>
        <w:t>Junior software engineer Jan 2016  Jun 2017</w:t>
      </w:r>
      <w:r>
        <w:br/>
        <w:t>TS consulting, tsconsulting.ru</w:t>
      </w:r>
      <w:r>
        <w:br/>
        <w:t>Created the software, using Siebel eScript and JavaScript, SQL queries.</w:t>
      </w:r>
      <w:r>
        <w:br/>
        <w:t>Junior QA automation engineer Jun 2013  Aug 2013</w:t>
      </w:r>
      <w:r>
        <w:br/>
        <w:t>Aplana Development Center,</w:t>
      </w:r>
      <w:r>
        <w:br/>
        <w:t>Responsibilities and Experience:</w:t>
      </w:r>
      <w:r>
        <w:br/>
        <w:t xml:space="preserve"> developed Unit-tests, based on the acceptance criteria;</w:t>
      </w:r>
      <w:r>
        <w:br/>
        <w:t xml:space="preserve"> resolved bugs identified as a result of testing.</w:t>
      </w:r>
    </w:p>
    <w:sectPr w:rsidR="00EB1B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8009758">
    <w:abstractNumId w:val="8"/>
  </w:num>
  <w:num w:numId="2" w16cid:durableId="204879244">
    <w:abstractNumId w:val="6"/>
  </w:num>
  <w:num w:numId="3" w16cid:durableId="340861876">
    <w:abstractNumId w:val="5"/>
  </w:num>
  <w:num w:numId="4" w16cid:durableId="243950482">
    <w:abstractNumId w:val="4"/>
  </w:num>
  <w:num w:numId="5" w16cid:durableId="702092726">
    <w:abstractNumId w:val="7"/>
  </w:num>
  <w:num w:numId="6" w16cid:durableId="1477604992">
    <w:abstractNumId w:val="3"/>
  </w:num>
  <w:num w:numId="7" w16cid:durableId="110901549">
    <w:abstractNumId w:val="2"/>
  </w:num>
  <w:num w:numId="8" w16cid:durableId="320429771">
    <w:abstractNumId w:val="1"/>
  </w:num>
  <w:num w:numId="9" w16cid:durableId="36051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2A7"/>
    <w:rsid w:val="0015074B"/>
    <w:rsid w:val="0029639D"/>
    <w:rsid w:val="00326F90"/>
    <w:rsid w:val="00AA1D8D"/>
    <w:rsid w:val="00B47730"/>
    <w:rsid w:val="00CB0664"/>
    <w:rsid w:val="00EB1B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B0ABC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2023-05-20T11:48:00Z</dcterms:modified>
  <cp:category/>
</cp:coreProperties>
</file>