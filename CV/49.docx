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2EDC" w14:textId="5BF8E13E" w:rsidR="008B3DA0" w:rsidRDefault="00000000">
      <w:r>
        <w:t>SENIOR JAVA FULL STACK DEVELOPER</w:t>
      </w:r>
      <w:r>
        <w:br/>
      </w:r>
      <w:r>
        <w:br/>
        <w:t xml:space="preserve"> (WhatsApp)</w:t>
      </w:r>
      <w:r>
        <w:br/>
        <w:t xml:space="preserve">Tel-Aviv, Israel </w:t>
      </w:r>
      <w:r>
        <w:br/>
        <w:t>PROFILE</w:t>
      </w:r>
      <w:r>
        <w:br/>
        <w:t xml:space="preserve"> Skilled Java and Web Developer with 10 years of experience in the full software development cycle</w:t>
      </w:r>
      <w:r>
        <w:br/>
        <w:t>creating dynamic web applications</w:t>
      </w:r>
      <w:r>
        <w:br/>
        <w:t xml:space="preserve"> Support and updates of functionality based on customer requirements to ensure excellent user</w:t>
      </w:r>
      <w:r>
        <w:br/>
        <w:t>experience (Agile principles)</w:t>
      </w:r>
      <w:r>
        <w:br/>
        <w:t xml:space="preserve"> Team lead (group of 3-7 people), more than 20 years of experience in software development</w:t>
      </w:r>
      <w:r>
        <w:br/>
        <w:t xml:space="preserve"> Languages: Russian and technical English</w:t>
      </w:r>
      <w:r>
        <w:br/>
        <w:t>TECHNICAL SKILLS</w:t>
      </w:r>
      <w:r>
        <w:br/>
        <w:t>Backend: Java (Spring), Python</w:t>
      </w:r>
      <w:r>
        <w:br/>
        <w:t>Frontend: JavaScript, TypeScript, React, jQuery, HTML, CSS</w:t>
      </w:r>
      <w:r>
        <w:br/>
        <w:t>Databases: Oracle (+PL/SQL), PostgreSQL, SQLite</w:t>
      </w:r>
      <w:r>
        <w:br/>
        <w:t>Version Control: SVN, VSS</w:t>
      </w:r>
      <w:r>
        <w:br/>
        <w:t>Programming the microcontrollers: Arduino</w:t>
      </w:r>
      <w:r>
        <w:br/>
        <w:t>Other languages and skills: C++, PowerBuilder,VBA, Simple linux user, Android app, NPM, WebPack, Cannon</w:t>
      </w:r>
      <w:r>
        <w:br/>
        <w:t>API, Yandex Alisa API, Tomcat, maven, gradle, jetbrains IDEs, OpenSource java/js libs</w:t>
      </w:r>
      <w:r>
        <w:br/>
        <w:t>PROFESSIONAL EXPERIENCE</w:t>
      </w:r>
      <w:r>
        <w:br/>
        <w:t>Mitotech LLC, Moscow, Russia, Team Lead 2013/---</w:t>
      </w:r>
      <w:r>
        <w:br/>
        <w:t>(</w:t>
      </w:r>
      <w:r>
        <w:br/>
        <w:t>Responsibilities: development of new Java Web Platform for rapid development web</w:t>
      </w:r>
      <w:r>
        <w:br/>
        <w:t>applications (Full stack), development of web information systems based on the Platform,</w:t>
      </w:r>
      <w:r>
        <w:br/>
        <w:t>managing the team of 3-7 people based on Agile principles</w:t>
      </w:r>
      <w:r>
        <w:br/>
        <w:t>Results:</w:t>
      </w:r>
      <w:r>
        <w:br/>
        <w:t xml:space="preserve"> New Platform was built and used for creation of various systems: from management of</w:t>
      </w:r>
      <w:r>
        <w:br/>
        <w:t>large scientific institutes, project and contract management to clinical trials</w:t>
      </w:r>
      <w:r>
        <w:br/>
        <w:t>management and systems for telemetry gathering</w:t>
      </w:r>
      <w:r>
        <w:br/>
        <w:t xml:space="preserve"> Up to 1000 users in total</w:t>
      </w:r>
      <w:r>
        <w:br/>
        <w:t>Technologies: Java, Spring, Hibernate, Oracle Database, PostgreSQL, TypeScript, JavaScript,</w:t>
      </w:r>
    </w:p>
    <w:p w14:paraId="03978657" w14:textId="77777777" w:rsidR="008B3DA0" w:rsidRDefault="00000000">
      <w:r>
        <w:t>Bootstrap, React, Python, Maven, Gradle.</w:t>
      </w:r>
      <w:r>
        <w:br/>
        <w:t>Customers: Moscow State University, Mitotech LLC, scientific grants</w:t>
      </w:r>
      <w:r>
        <w:br/>
        <w:t>VERYSELL-Icontri LLC, Moscow, Russia, Team Lead Software Developer 2004/ 2013</w:t>
      </w:r>
      <w:r>
        <w:br/>
        <w:t>(</w:t>
      </w:r>
      <w:r>
        <w:br/>
        <w:t>Responsibilities: development of new Client-Server Platform for rapid development Windows</w:t>
      </w:r>
      <w:r>
        <w:br/>
        <w:t>applications (Full stack), development of information systems based on the Platform, managing</w:t>
      </w:r>
      <w:r>
        <w:br/>
      </w:r>
      <w:r>
        <w:lastRenderedPageBreak/>
        <w:t>the team of 3-7 people based on Agile principles</w:t>
      </w:r>
      <w:r>
        <w:br/>
        <w:t>Results:</w:t>
      </w:r>
      <w:r>
        <w:br/>
        <w:t xml:space="preserve"> New Platform was built and more than 10 information systems were developed on the</w:t>
      </w:r>
      <w:r>
        <w:br/>
        <w:t>basis of the platform: property management system, assets management, registration of</w:t>
      </w:r>
      <w:r>
        <w:br/>
        <w:t>patents</w:t>
      </w:r>
      <w:r>
        <w:br/>
        <w:t xml:space="preserve"> More than 1 000 users, processing of huge data bases</w:t>
      </w:r>
      <w:r>
        <w:br/>
        <w:t>Customers: Rospatent , Russian Post and more government services</w:t>
      </w:r>
      <w:r>
        <w:br/>
        <w:t>Technologies: PowerBuilder, Oracle Database, C++,VBA</w:t>
      </w:r>
      <w:r>
        <w:br/>
        <w:t>IBS LLC, Moscow, Russia, Software Developer 1998/2004</w:t>
      </w:r>
      <w:r>
        <w:br/>
      </w:r>
      <w:r>
        <w:br/>
        <w:t>The key case: development of a distributed system for collecting information on the</w:t>
      </w:r>
      <w:r>
        <w:br/>
        <w:t>ownership of Russian Railways, the largest railway operator in Russia with the largest assets</w:t>
      </w:r>
      <w:r>
        <w:br/>
        <w:t>among all Russian corporations</w:t>
      </w:r>
      <w:r>
        <w:br/>
        <w:t>Technologies: PowerBuilder, Oracle Database, SQL, PL/SQL, VBA</w:t>
      </w:r>
      <w:r>
        <w:br/>
        <w:t>EDUCATION</w:t>
      </w:r>
      <w:r>
        <w:br/>
        <w:t>Moscow State University (Russia) 1993/1998</w:t>
      </w:r>
      <w:r>
        <w:br/>
        <w:t>Faculty of Computational Mathematics and Cybernetics</w:t>
      </w:r>
      <w:r>
        <w:br/>
        <w:t>Specialist of Science in Applied Mathematics</w:t>
      </w:r>
      <w:r>
        <w:br/>
        <w:t>IMMIGRATION STATUS</w:t>
      </w:r>
      <w:r>
        <w:br/>
        <w:t>Israel permanent resident</w:t>
      </w:r>
      <w:r>
        <w:br/>
        <w:t>LANGUAGES</w:t>
      </w:r>
      <w:r>
        <w:br/>
        <w:t>Russian  native</w:t>
      </w:r>
      <w:r>
        <w:br/>
        <w:t>English - elementary</w:t>
      </w:r>
    </w:p>
    <w:sectPr w:rsidR="008B3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070759">
    <w:abstractNumId w:val="8"/>
  </w:num>
  <w:num w:numId="2" w16cid:durableId="1018504920">
    <w:abstractNumId w:val="6"/>
  </w:num>
  <w:num w:numId="3" w16cid:durableId="1462698228">
    <w:abstractNumId w:val="5"/>
  </w:num>
  <w:num w:numId="4" w16cid:durableId="405997649">
    <w:abstractNumId w:val="4"/>
  </w:num>
  <w:num w:numId="5" w16cid:durableId="351498080">
    <w:abstractNumId w:val="7"/>
  </w:num>
  <w:num w:numId="6" w16cid:durableId="1866361974">
    <w:abstractNumId w:val="3"/>
  </w:num>
  <w:num w:numId="7" w16cid:durableId="471405616">
    <w:abstractNumId w:val="2"/>
  </w:num>
  <w:num w:numId="8" w16cid:durableId="1947927754">
    <w:abstractNumId w:val="1"/>
  </w:num>
  <w:num w:numId="9" w16cid:durableId="133445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648"/>
    <w:rsid w:val="008B3D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C400E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2023-05-20T11:55:00Z</dcterms:modified>
  <cp:category/>
</cp:coreProperties>
</file>