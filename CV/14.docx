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D5C4" w14:textId="02D5D6CC" w:rsidR="00644CDE" w:rsidRDefault="00000000">
      <w:r>
        <w:t xml:space="preserve">Rehovot, Israel  </w:t>
      </w:r>
      <w:r>
        <w:br/>
        <w:t>About me</w:t>
      </w:r>
      <w:r>
        <w:br/>
        <w:t>Senior solution architect with wide experience of creating and maintaining IT systems. Deep knowledge of</w:t>
      </w:r>
      <w:r>
        <w:br/>
        <w:t>C#, JavaScript, SQL, PHP and many other technologies; 10+ experience in Microsoft technologies. I've</w:t>
      </w:r>
      <w:r>
        <w:br/>
        <w:t>implemented a large number of projects on SharePoint (2007, 2010 and 2019) platforms. Developed</w:t>
      </w:r>
      <w:r>
        <w:br/>
        <w:t>applications both for SharePoint and standalone, integrated them with external databases and web-</w:t>
      </w:r>
      <w:r>
        <w:br/>
        <w:t>services.</w:t>
      </w:r>
      <w:r>
        <w:br/>
        <w:t>Over fifteen years experience in programming and a Master degree in engineering makes me capable of</w:t>
      </w:r>
      <w:r>
        <w:br/>
        <w:t>executing complicated and challenging projects.</w:t>
      </w:r>
      <w:r>
        <w:br/>
        <w:t>My family and I did Alia last year and Im looking for a company to continue my career in Israel.</w:t>
      </w:r>
      <w:r>
        <w:br/>
        <w:t>Technical Skills Set</w:t>
      </w:r>
      <w:r>
        <w:br/>
        <w:t xml:space="preserve"> Development of environments: Asp.Net, C#, Java Script and frameworks (React, jQuery, NodeJS),</w:t>
      </w:r>
      <w:r>
        <w:br/>
        <w:t>XHTML, CSS, XML, DOM, PHP, PowerShell, Windows cmd-scripts, UNIX shell scripts.</w:t>
      </w:r>
      <w:r>
        <w:br/>
        <w:t xml:space="preserve"> Development applications for SharePoint  web-parts, timer jobs, web-services; MVC</w:t>
      </w:r>
      <w:r>
        <w:br/>
        <w:t>applications .Net and net.Core</w:t>
      </w:r>
      <w:r>
        <w:br/>
        <w:t xml:space="preserve"> Deep experience with Databases Microsoft SQL Server 2008, 2012, MySQL  writing complex SQL</w:t>
      </w:r>
      <w:r>
        <w:br/>
        <w:t>queries, creating stored procedures, views, optimization of SQL queries.</w:t>
      </w:r>
      <w:r>
        <w:br/>
        <w:t>Experience</w:t>
      </w:r>
      <w:r>
        <w:br/>
        <w:t>2008  2022 GPB, financial company</w:t>
      </w:r>
      <w:r>
        <w:br/>
        <w:t>. Senior Software Engineer</w:t>
      </w:r>
      <w:r>
        <w:br/>
        <w:t>I successfully completed the Portal migration from SharePoint 2010 to SharePoint 2019 - 25k+ active</w:t>
      </w:r>
      <w:r>
        <w:br/>
        <w:t>users, ~1Tb content databases, about 50 various applications and customizations. I made a substantial</w:t>
      </w:r>
      <w:r>
        <w:br/>
        <w:t>analysis of the existing system, its infrastructure, applications and integration with external systems. I</w:t>
      </w:r>
      <w:r>
        <w:br/>
        <w:t>created a migration plan and then managed the process, also I developed and implemented several</w:t>
      </w:r>
      <w:r>
        <w:br/>
        <w:t>applications for direct data migration from SharePoint 2010 to 2019.</w:t>
      </w:r>
      <w:r>
        <w:br/>
        <w:t>Automated the development process based on SharePoint 2019 and Net.Core applications with</w:t>
      </w:r>
      <w:r>
        <w:br/>
        <w:t>TeamCity, Bitbucket. Successfully leaded the team of 13 employees. Managed full stack development</w:t>
      </w:r>
      <w:r>
        <w:br/>
        <w:t>from receiving a task to a complete solution.</w:t>
      </w:r>
      <w:r>
        <w:br/>
        <w:t>2010 - 2015. Full-stack SharePoint Software developer.</w:t>
      </w:r>
      <w:r>
        <w:br/>
      </w:r>
      <w:r>
        <w:lastRenderedPageBreak/>
        <w:t>Full life cycle support of the Portal system based on Microsoft SharePoint. Collaborated with contractors</w:t>
      </w:r>
      <w:r>
        <w:br/>
        <w:t>to offer and then develop and implement different solutions. Integrate various features and technical</w:t>
      </w:r>
      <w:r>
        <w:br/>
        <w:t>specifications of applications, continuous functionality of the Portal system, developed SharePoint</w:t>
      </w:r>
      <w:r>
        <w:br/>
        <w:t>solutions for internal needs.</w:t>
      </w:r>
      <w:r>
        <w:br/>
        <w:t>Developed an Employee information application (Asp.net, C#, MSSQL, SharePoint) with custom database,</w:t>
      </w:r>
      <w:r>
        <w:br/>
        <w:t>integrated with employee accounting system and Active Directory. Aggregation data from several</w:t>
      </w:r>
      <w:r>
        <w:br/>
        <w:t>databases, synchronous and asynchronous exchanges between different data sources. Created a number</w:t>
      </w:r>
      <w:r>
        <w:br/>
        <w:t>of applications that use SharePoint objects as datasource, custom web-parts for SharePoint.</w:t>
      </w:r>
    </w:p>
    <w:p w14:paraId="7CA96B0F" w14:textId="77777777" w:rsidR="00644CDE" w:rsidRDefault="00000000">
      <w:r>
        <w:t>2008  2010. Junior software developer.</w:t>
      </w:r>
      <w:r>
        <w:br/>
        <w:t>Development of simple applications and functions for internal needs of the company - polls, photogallery,</w:t>
      </w:r>
      <w:r>
        <w:br/>
        <w:t>making promo-pages. Simple SQL requests and usage in web-applications.</w:t>
      </w:r>
      <w:r>
        <w:br/>
        <w:t>2007  2008. Traverse avia service, air flights organization, Head engineer</w:t>
      </w:r>
      <w:r>
        <w:br/>
        <w:t>Created and supported company web-sites on PHP and MySQL using self-made CMS.</w:t>
      </w:r>
      <w:r>
        <w:br/>
        <w:t>2006  2007. Protek, pharmaceutical company, IT-specialist</w:t>
      </w:r>
      <w:r>
        <w:br/>
        <w:t>Developed a multivariable search system of drugs in pharmacies in Moscow using PHP and MySQL, a</w:t>
      </w:r>
      <w:r>
        <w:br/>
        <w:t>website search system with multivariable filters.</w:t>
      </w:r>
      <w:r>
        <w:br/>
        <w:t>. RBC, Media company, Web-master</w:t>
      </w:r>
      <w:r>
        <w:br/>
        <w:t>Member of a team of developers.</w:t>
      </w:r>
      <w:r>
        <w:br/>
        <w:t>Education:</w:t>
      </w:r>
      <w:r>
        <w:br/>
        <w:t>1998  .</w:t>
      </w:r>
      <w:r>
        <w:br/>
        <w:t>Most recent courses:</w:t>
      </w:r>
      <w:r>
        <w:br/>
        <w:t>SharePoint 2016: Administration (Microsoft); IIS 7.5 Administration and troubleshooting (Microsoft);</w:t>
      </w:r>
      <w:r>
        <w:br/>
        <w:t>Visual Studio 2012 ALM Testing Tools (Microsoft)</w:t>
      </w:r>
      <w:r>
        <w:br/>
        <w:t>Hobbies:</w:t>
      </w:r>
      <w:r>
        <w:br/>
        <w:t>Sports  fitness, snowboard, photo, arduino.</w:t>
      </w:r>
      <w:r>
        <w:br/>
        <w:t>Languages: Russian (native), English (Upper Intermediate)</w:t>
      </w:r>
      <w:r>
        <w:br/>
      </w:r>
      <w:r>
        <w:br/>
      </w:r>
    </w:p>
    <w:sectPr w:rsidR="00644C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4328990">
    <w:abstractNumId w:val="8"/>
  </w:num>
  <w:num w:numId="2" w16cid:durableId="1606233616">
    <w:abstractNumId w:val="6"/>
  </w:num>
  <w:num w:numId="3" w16cid:durableId="1365790517">
    <w:abstractNumId w:val="5"/>
  </w:num>
  <w:num w:numId="4" w16cid:durableId="1123184317">
    <w:abstractNumId w:val="4"/>
  </w:num>
  <w:num w:numId="5" w16cid:durableId="572087912">
    <w:abstractNumId w:val="7"/>
  </w:num>
  <w:num w:numId="6" w16cid:durableId="195116872">
    <w:abstractNumId w:val="3"/>
  </w:num>
  <w:num w:numId="7" w16cid:durableId="79298691">
    <w:abstractNumId w:val="2"/>
  </w:num>
  <w:num w:numId="8" w16cid:durableId="1738478874">
    <w:abstractNumId w:val="1"/>
  </w:num>
  <w:num w:numId="9" w16cid:durableId="546573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391"/>
    <w:rsid w:val="0015074B"/>
    <w:rsid w:val="0029639D"/>
    <w:rsid w:val="00326F90"/>
    <w:rsid w:val="00644C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784523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2023-05-20T08:42:00Z</dcterms:modified>
  <cp:category/>
</cp:coreProperties>
</file>