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D7A8" w14:textId="4D9FBB21" w:rsidR="00EA6A13" w:rsidRDefault="00000000">
      <w:r>
        <w:br/>
        <w:t>ERGEI HCHIPANOV</w:t>
      </w:r>
      <w:r>
        <w:br/>
        <w:t>I am a Soware Engineer with 6+ years experience in development and</w:t>
      </w:r>
      <w:r>
        <w:br/>
        <w:t>design on a wide technological stack. My main proficiency is building</w:t>
      </w:r>
      <w:r>
        <w:br/>
        <w:t>highload Java backends. I design and build crical parts for core business</w:t>
      </w:r>
      <w:r>
        <w:br/>
        <w:t>applicaons such as integraon buses, CI/CD and infrastructure</w:t>
      </w:r>
      <w:r>
        <w:br/>
        <w:t>applicaons.</w:t>
      </w:r>
      <w:r>
        <w:br/>
        <w:t>Looking f or t he S enior S oware E ngineer p osion.</w:t>
      </w:r>
      <w:r>
        <w:br/>
        <w:t>Languages: E nglish, H ebrew, R ussian ( nave).</w:t>
      </w:r>
      <w:r>
        <w:br/>
        <w:t>27 y .o., K far S aba, I srael</w:t>
      </w:r>
      <w:r>
        <w:br/>
        <w:t>Skills: J ava, J ava 8 , T ypeScript, C ++, C #;</w:t>
      </w:r>
      <w:r>
        <w:br/>
        <w:t>Maven, G radle, G ulp;</w:t>
      </w:r>
      <w:r>
        <w:br/>
        <w:t xml:space="preserve">Tel: </w:t>
      </w:r>
      <w:r>
        <w:br/>
        <w:t>Spring, S pring B oot, N odeJs, A pache C amel, A pache K aa;</w:t>
      </w:r>
      <w:r>
        <w:br/>
        <w:t xml:space="preserve">Email: t </w:t>
      </w:r>
      <w:r>
        <w:br/>
        <w:t>JUnit, J Unit 5 , M ockito, C ucumber;</w:t>
      </w:r>
      <w:r>
        <w:br/>
        <w:t>LN: l inkedin.com/in/s-shipanov</w:t>
      </w:r>
      <w:r>
        <w:br/>
        <w:t>PL S QL, M S S QL, P ostgreSQL; M ongoDB, C ouchbase;</w:t>
      </w:r>
      <w:r>
        <w:br/>
        <w:t>Git, T FS;</w:t>
      </w:r>
      <w:r>
        <w:br/>
        <w:t>Jenkins, T eamCity; D ocker, K ubernetes;</w:t>
      </w:r>
      <w:r>
        <w:br/>
        <w:t>Agile, K anban, S crum;</w:t>
      </w:r>
      <w:r>
        <w:br/>
        <w:t>Work experience</w:t>
      </w:r>
      <w:r>
        <w:br/>
        <w:t>Sogo Services ( Israel, Tel-Aviv) Im w orking a s a S oware E ngineer w ith t he b usiness c rical p rojects o n</w:t>
      </w:r>
      <w:r>
        <w:br/>
        <w:t>Soware E ngineer a w ide t echnological s tack</w:t>
      </w:r>
      <w:r>
        <w:br/>
        <w:t>December 2 019 - p resent - J ava, T ypeScript, S pring, S pring B oot, N odeJs, A pache K aa</w:t>
      </w:r>
      <w:r>
        <w:br/>
        <w:t>- V oIP, C IrcleCI, G it</w:t>
      </w:r>
      <w:r>
        <w:br/>
        <w:t>Amdocs ( Israel, Raanana) I w as d esigning b ackend f or t he t elecom c ompanies c ustomers s upport</w:t>
      </w:r>
      <w:r>
        <w:br/>
        <w:t>Soware E ngineer applicaon a s a p art o f t he h uge i nternaonal t eam</w:t>
      </w:r>
      <w:r>
        <w:br/>
        <w:t>June 2 019 - D ecember 2 019 - J ava, A pache C amel, H ibernate</w:t>
      </w:r>
      <w:r>
        <w:br/>
        <w:t>- D ocker, J enkins, P erforce</w:t>
      </w:r>
      <w:r>
        <w:br/>
        <w:t>- C ouchbase, P ostgreSQL</w:t>
      </w:r>
      <w:r>
        <w:br/>
        <w:t>Nexign ( Russia, Moscow) I w as r esponsible f or b uilding t he b ackend f or c ustomer U I u sed i n t op 3</w:t>
      </w:r>
      <w:r>
        <w:br/>
        <w:t>Senior S oware E ngineer telecom c arriers. I w as a ble t o m ake m ulple i nfrastructure u pdates s uch</w:t>
      </w:r>
      <w:r>
        <w:br/>
        <w:t>February 2 018 - D ecember 2 018 as p roper c onfiguraon m anagement, e dge i nterfaces a nd A PI r edesign,</w:t>
      </w:r>
      <w:r>
        <w:br/>
        <w:t>removing b olenecks i n t he i ntegraon p rocess.</w:t>
      </w:r>
      <w:r>
        <w:br/>
        <w:t>- J ava, S pring, S pring B oot</w:t>
      </w:r>
      <w:r>
        <w:br/>
        <w:t>- D ocker, J enkins, T eamCity</w:t>
      </w:r>
      <w:r>
        <w:br/>
        <w:t>- M ongoDB</w:t>
      </w:r>
      <w:r>
        <w:br/>
      </w:r>
      <w:r>
        <w:lastRenderedPageBreak/>
        <w:t>AlfaGroup ( Russia, Moscow) I w as a m ember o f c ore s ervice b us d evelopment t eam</w:t>
      </w:r>
      <w:r>
        <w:br/>
        <w:t>Java D eveloper - J ava, S pring, R edHat J Boss F use, J enkins</w:t>
      </w:r>
      <w:r>
        <w:br/>
        <w:t>June 2 017 - F ebruary 2 018 - M S S QL, P L S QL</w:t>
      </w:r>
      <w:r>
        <w:br/>
        <w:t>Luxo ( Russia, Moscow) Developed v isual d atabase q uery b uilder a nd r elated t ools.</w:t>
      </w:r>
      <w:r>
        <w:br/>
        <w:t>Java D eveloper - J ava, E clipse</w:t>
      </w:r>
      <w:r>
        <w:br/>
        <w:t>October 2 014 - J une 2 017 - D B2, J azz, O S Z , J enkins</w:t>
      </w:r>
      <w:r>
        <w:br/>
        <w:t>Educaon</w:t>
      </w:r>
      <w:r>
        <w:br/>
        <w:t>MEPhI, Naonal Research Mastrer's ( 2'nd) d egree. F aculty o f C ybernecs, A utomated S ystems.</w:t>
      </w:r>
      <w:r>
        <w:br/>
        <w:t>Nuclear University</w:t>
      </w:r>
      <w:r>
        <w:br/>
        <w:t>2011  2 016</w:t>
      </w:r>
    </w:p>
    <w:sectPr w:rsidR="00EA6A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4159766">
    <w:abstractNumId w:val="8"/>
  </w:num>
  <w:num w:numId="2" w16cid:durableId="1873222184">
    <w:abstractNumId w:val="6"/>
  </w:num>
  <w:num w:numId="3" w16cid:durableId="1502433660">
    <w:abstractNumId w:val="5"/>
  </w:num>
  <w:num w:numId="4" w16cid:durableId="1320184268">
    <w:abstractNumId w:val="4"/>
  </w:num>
  <w:num w:numId="5" w16cid:durableId="1405449798">
    <w:abstractNumId w:val="7"/>
  </w:num>
  <w:num w:numId="6" w16cid:durableId="948007837">
    <w:abstractNumId w:val="3"/>
  </w:num>
  <w:num w:numId="7" w16cid:durableId="1427069966">
    <w:abstractNumId w:val="2"/>
  </w:num>
  <w:num w:numId="8" w16cid:durableId="1722555310">
    <w:abstractNumId w:val="1"/>
  </w:num>
  <w:num w:numId="9" w16cid:durableId="80997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033"/>
    <w:rsid w:val="0015074B"/>
    <w:rsid w:val="0029639D"/>
    <w:rsid w:val="00326F90"/>
    <w:rsid w:val="00AA1D8D"/>
    <w:rsid w:val="00B47730"/>
    <w:rsid w:val="00CB0664"/>
    <w:rsid w:val="00EA6A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A5E3A5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2023-05-20T11:47:00Z</dcterms:modified>
  <cp:category/>
</cp:coreProperties>
</file>