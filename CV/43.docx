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82BB" w14:textId="03658A16" w:rsidR="00141884" w:rsidRDefault="00000000">
      <w:r>
        <w:br/>
        <w:t>Backend Developer</w:t>
      </w:r>
      <w:r>
        <w:br/>
        <w:t>Location: Israel</w:t>
      </w:r>
      <w:r>
        <w:br/>
        <w:t xml:space="preserve">  GitHub</w:t>
      </w:r>
      <w:r>
        <w:br/>
        <w:t xml:space="preserve">  LinkedIn</w:t>
      </w:r>
      <w:r>
        <w:br/>
        <w:t>Experience Skills</w:t>
      </w:r>
      <w:r>
        <w:br/>
        <w:t>Languages:</w:t>
      </w:r>
      <w:r>
        <w:br/>
        <w:t>Golang Developer</w:t>
      </w:r>
      <w:r>
        <w:br/>
        <w:t>Golang, Java, Python,</w:t>
      </w:r>
      <w:r>
        <w:br/>
        <w:t>Sber Technologies</w:t>
      </w:r>
      <w:r>
        <w:br/>
        <w:t>C++</w:t>
      </w:r>
      <w:r>
        <w:br/>
        <w:t>Nov 2021 - Present</w:t>
      </w:r>
      <w:r>
        <w:br/>
        <w:t>Technologies:</w:t>
      </w:r>
      <w:r>
        <w:br/>
        <w:t>Developed microservice backend in Golang for a new project  an educational platform that</w:t>
      </w:r>
      <w:r>
        <w:br/>
        <w:t>PostgreSQL,</w:t>
      </w:r>
      <w:r>
        <w:br/>
        <w:t>offers user-created scenarios and a sandbox virtual environment each time you start a lesson</w:t>
      </w:r>
      <w:r>
        <w:br/>
        <w:t>MongoDB, Redis,</w:t>
      </w:r>
      <w:r>
        <w:br/>
        <w:t>My responsibilities mostly included writing APIs (REST, WebSocket, gRPC) and developing</w:t>
      </w:r>
      <w:r>
        <w:br/>
        <w:t>Kafka</w:t>
      </w:r>
      <w:r>
        <w:br/>
        <w:t>business features</w:t>
      </w:r>
      <w:r>
        <w:br/>
        <w:t>Other:</w:t>
      </w:r>
      <w:r>
        <w:br/>
        <w:t>Detected and fixed multiple non-obvious bugs regarding virtual environment sessions timeouts,</w:t>
      </w:r>
      <w:r>
        <w:br/>
        <w:t>REST, gRPC,</w:t>
      </w:r>
      <w:r>
        <w:br/>
        <w:t>increasing overall product stability</w:t>
      </w:r>
      <w:r>
        <w:br/>
        <w:t>Microservices,</w:t>
      </w:r>
      <w:r>
        <w:br/>
        <w:t>Machine Learning Engineer Intern Prometheus,</w:t>
      </w:r>
      <w:r>
        <w:br/>
        <w:t>Linux/Bash, Docker,</w:t>
      </w:r>
      <w:r>
        <w:br/>
        <w:t>RingCentral</w:t>
      </w:r>
      <w:r>
        <w:br/>
        <w:t>SQL</w:t>
      </w:r>
      <w:r>
        <w:br/>
        <w:t>May 2019 - Oct 2019</w:t>
      </w:r>
      <w:r>
        <w:br/>
        <w:t>Worked closely with Data Scientists, building data transformation pipelines, delivering ML Education</w:t>
      </w:r>
      <w:r>
        <w:br/>
        <w:t>models to production and building REST APIs for model predictions, all using Python</w:t>
      </w:r>
      <w:r>
        <w:br/>
        <w:t>Projects I participated in were a recommendation system and a fraud detection service Applied Mathematics</w:t>
      </w:r>
      <w:r>
        <w:br/>
        <w:t>and Informatics</w:t>
      </w:r>
      <w:r>
        <w:br/>
        <w:t>Other projects Saint-Petersburg Academic</w:t>
      </w:r>
      <w:r>
        <w:br/>
        <w:t>University</w:t>
      </w:r>
      <w:r>
        <w:br/>
        <w:t>FerretDB Aug 2019 - July 2023</w:t>
      </w:r>
      <w:r>
        <w:br/>
        <w:t>I made some contributions to an open-source project FerretDB (&gt;5k stars on GitHub), an open-</w:t>
      </w:r>
      <w:r>
        <w:br/>
      </w:r>
      <w:r>
        <w:lastRenderedPageBreak/>
        <w:t>Algorithmic Biology</w:t>
      </w:r>
      <w:r>
        <w:br/>
        <w:t>source alternative to MongoDB written in Golang that uses Postgres at its core for document</w:t>
      </w:r>
      <w:r>
        <w:br/>
        <w:t>storage. Working on this project made me learn a lot about subtleties of MongoDB Bioinformatics Institute</w:t>
      </w:r>
      <w:r>
        <w:br/>
        <w:t>Aug 2020 - June 2021</w:t>
      </w:r>
      <w:r>
        <w:br/>
        <w:t>Apache Ranger and OpenSearch Integration</w:t>
      </w:r>
      <w:r>
        <w:br/>
        <w:t>The project was a part of a summer school event/hackathon held by Samsung in Sept 2021. We</w:t>
      </w:r>
      <w:r>
        <w:br/>
        <w:t>Also</w:t>
      </w:r>
      <w:r>
        <w:br/>
        <w:t>were offered a problem of integrating OpenSearch, a for of ElasticSearch, with an authentication</w:t>
      </w:r>
      <w:r>
        <w:br/>
        <w:t>system Apache Ranger. Our team was able to propose a solution, getting 2nd place in the Languages: English (C1),</w:t>
      </w:r>
      <w:r>
        <w:br/>
        <w:t>hackathon out of 20 participants Russian (native)</w:t>
      </w:r>
      <w:r>
        <w:br/>
        <w:t>Good at Linux</w:t>
      </w:r>
      <w:r>
        <w:br/>
        <w:t>Improving GraphBin2 Metagenomic Data Binning Algorithm</w:t>
      </w:r>
      <w:r>
        <w:br/>
        <w:t>This was a course project in my university. The goal of the project was research, performance</w:t>
      </w:r>
      <w:r>
        <w:br/>
        <w:t>evaluation and possible improvement of a novel algorithm for genomic data classification</w:t>
      </w:r>
      <w:r>
        <w:br/>
        <w:t>GraphBin2</w:t>
      </w:r>
      <w:r>
        <w:br/>
        <w:t>Georgy Ginzburg 1</w:t>
      </w:r>
    </w:p>
    <w:sectPr w:rsidR="001418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546706">
    <w:abstractNumId w:val="8"/>
  </w:num>
  <w:num w:numId="2" w16cid:durableId="783766023">
    <w:abstractNumId w:val="6"/>
  </w:num>
  <w:num w:numId="3" w16cid:durableId="1902669693">
    <w:abstractNumId w:val="5"/>
  </w:num>
  <w:num w:numId="4" w16cid:durableId="846292492">
    <w:abstractNumId w:val="4"/>
  </w:num>
  <w:num w:numId="5" w16cid:durableId="1167744888">
    <w:abstractNumId w:val="7"/>
  </w:num>
  <w:num w:numId="6" w16cid:durableId="757094903">
    <w:abstractNumId w:val="3"/>
  </w:num>
  <w:num w:numId="7" w16cid:durableId="2047365293">
    <w:abstractNumId w:val="2"/>
  </w:num>
  <w:num w:numId="8" w16cid:durableId="98524672">
    <w:abstractNumId w:val="1"/>
  </w:num>
  <w:num w:numId="9" w16cid:durableId="182061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884"/>
    <w:rsid w:val="0015074B"/>
    <w:rsid w:val="0029639D"/>
    <w:rsid w:val="00326F90"/>
    <w:rsid w:val="00AA1D8D"/>
    <w:rsid w:val="00B47730"/>
    <w:rsid w:val="00CB0664"/>
    <w:rsid w:val="00F55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7A56B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2023-05-20T11:51:00Z</dcterms:modified>
  <cp:category/>
</cp:coreProperties>
</file>