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90FB" w14:textId="2263305E" w:rsidR="003241C8" w:rsidRDefault="00000000">
      <w:r>
        <w:br/>
      </w:r>
      <w:r>
        <w:br/>
      </w:r>
      <w:r>
        <w:br/>
        <w:t>Full-time, on-site, remote or hybrid.</w:t>
      </w:r>
      <w:r>
        <w:br/>
        <w:t>DOB: 1984. Aliyah: . Residence: Kiryat Ono, Montefiore, 13.</w:t>
      </w:r>
      <w:r>
        <w:br/>
        <w:t>My name is Maria, Im a new repatriate from Russia, made an Aliyah in April. I work as a senior system</w:t>
      </w:r>
      <w:r>
        <w:br/>
        <w:t>analyst, a senior business analyst, a team leader and a project manager.</w:t>
      </w:r>
      <w:r>
        <w:br/>
        <w:t>Understanding the importance of language in my profession, Im actively studying Hebrew. Now I hope to</w:t>
      </w:r>
      <w:r>
        <w:br/>
        <w:t>find a position of junior/middle system and business analyst or QA tester that will give me the opportunity to</w:t>
      </w:r>
      <w:r>
        <w:br/>
        <w:t>apply my skills and develop as I learn Hebrew.</w:t>
      </w:r>
      <w:r>
        <w:br/>
        <w:t>I really love my job so Im ready to work hard and learn fast to develop rapidly in analytics and leadership in</w:t>
      </w:r>
      <w:r>
        <w:br/>
        <w:t>new conditions.</w:t>
      </w:r>
      <w:r>
        <w:br/>
        <w:t>I started my career as SQL and PL/SQL developer. Then I changed my profile to a system and business</w:t>
      </w:r>
      <w:r>
        <w:br/>
        <w:t>analyst, combining these roles and role of QA tester throughout my career. Thanks to communication skills,</w:t>
      </w:r>
      <w:r>
        <w:br/>
        <w:t>high level of emotional intelligence and the ability to see the big picture, took the team leader position. Later,</w:t>
      </w:r>
      <w:r>
        <w:br/>
        <w:t>became the leader of several teams, combining leadership with the role of an analyst. Have also been the</w:t>
      </w:r>
      <w:r>
        <w:br/>
        <w:t>project manager of several projects.</w:t>
      </w:r>
      <w:r>
        <w:br/>
        <w:t>Now I have extensive experience in system analytics, business analytics, QA and management. Many years of</w:t>
      </w:r>
      <w:r>
        <w:br/>
        <w:t>experience working for the largest banks in Russia. Research, definition, optimization and automation of</w:t>
      </w:r>
      <w:r>
        <w:br/>
        <w:t>business processes, development of management and analytical reporting, all types of manual testing, team</w:t>
      </w:r>
      <w:r>
        <w:br/>
        <w:t>management and project management. Work experience with Jira, Confluence, Visio, TFS, PowerPoint,</w:t>
      </w:r>
      <w:r>
        <w:br/>
        <w:t>Visual Studio Code, MS Project, Oracle SQL Navigator, MS SQL Management studio etc. Using waterfall,</w:t>
      </w:r>
      <w:r>
        <w:br/>
        <w:t>scram, kanban.</w:t>
      </w:r>
      <w:r>
        <w:br/>
        <w:t>Some of my projects:</w:t>
      </w:r>
      <w:r>
        <w:br/>
        <w:t xml:space="preserve"> Electronic document management for cash deposit and withdrawal (Alfa-Bank). 90% of transactions</w:t>
      </w:r>
      <w:r>
        <w:br/>
        <w:t>go through EDM.</w:t>
      </w:r>
      <w:r>
        <w:br/>
        <w:t xml:space="preserve"> Complete automation of deal making processes for collection and self-collection (Alfa-Bank).</w:t>
      </w:r>
      <w:r>
        <w:br/>
        <w:t xml:space="preserve"> Integration of electronic document storage system with the main bank's systems. </w:t>
      </w:r>
      <w:r>
        <w:lastRenderedPageBreak/>
        <w:t>Standardization of the</w:t>
      </w:r>
      <w:r>
        <w:br/>
        <w:t>integration process for quick connection of systems (Alfa-Bank).</w:t>
      </w:r>
      <w:r>
        <w:br/>
        <w:t xml:space="preserve"> Field Staff Management System of the Technical Support Department of Sberbank (AT Consulting).</w:t>
      </w:r>
      <w:r>
        <w:br/>
        <w:t xml:space="preserve"> System for monitoring and analyzing the activities of internal structural divisions of Sberbank (AT</w:t>
      </w:r>
      <w:r>
        <w:br/>
        <w:t>Consulting).</w:t>
      </w:r>
      <w:r>
        <w:br/>
        <w:t>Joint Stock Company ALFA-BANK</w:t>
      </w:r>
      <w:r>
        <w:br/>
        <w:t>September 2019  Senior Team Manager</w:t>
      </w:r>
      <w:r>
        <w:br/>
        <w:t>currently working</w:t>
      </w:r>
      <w:r>
        <w:br/>
        <w:t>Process management of four teams: work planning, communication, risk management, team</w:t>
      </w:r>
      <w:r>
        <w:br/>
        <w:t>building, human research, requirement review, assessment review, mentoring.</w:t>
      </w:r>
      <w:r>
        <w:br/>
        <w:t>December 2017 Senior System Analyst, Project Lead</w:t>
      </w:r>
      <w:r>
        <w:br/>
        <w:t xml:space="preserve"> September</w:t>
      </w:r>
      <w:r>
        <w:br/>
        <w:t>Automation of the process of concluding a cash collection deal. DBMS MsSql.</w:t>
      </w:r>
      <w:r>
        <w:br/>
        <w:t>2019</w:t>
      </w:r>
      <w:r>
        <w:br/>
        <w:t>All kinds of requirements and documentation, analyst team leader, management of all processes</w:t>
      </w:r>
      <w:r>
        <w:br/>
        <w:t>development, testing and communications.</w:t>
      </w:r>
    </w:p>
    <w:p w14:paraId="6443C36D" w14:textId="77777777" w:rsidR="003241C8" w:rsidRDefault="00000000">
      <w:r>
        <w:t>AT Consulting</w:t>
      </w:r>
      <w:r>
        <w:br/>
        <w:t>August 2012  Senior System Analyst</w:t>
      </w:r>
      <w:r>
        <w:br/>
        <w:t>December 2017</w:t>
      </w:r>
      <w:r>
        <w:br/>
        <w:t>Field Staff Management System of the Technical Support Department of Sberbank.</w:t>
      </w:r>
      <w:r>
        <w:br/>
        <w:t>System for monitoring and analyzing the activities of internal structural divisions of Sberbank</w:t>
      </w:r>
      <w:r>
        <w:br/>
        <w:t>DBMS Oracle.</w:t>
      </w:r>
      <w:r>
        <w:br/>
        <w:t>All kinds of requirements and documentation, Analyst team leader, Management of all processes of</w:t>
      </w:r>
      <w:r>
        <w:br/>
        <w:t>analytics, testing and communication with the customer.</w:t>
      </w:r>
      <w:r>
        <w:br/>
        <w:t>E-school</w:t>
      </w:r>
      <w:r>
        <w:br/>
        <w:t>April 2011  Senior System Analyst, Project Lead</w:t>
      </w:r>
      <w:r>
        <w:br/>
        <w:t>August 2012</w:t>
      </w:r>
      <w:r>
        <w:br/>
        <w:t>Software for education system. DBMS MsSql.</w:t>
      </w:r>
      <w:r>
        <w:br/>
        <w:t>Business analysis, System analysis, Project management, Database architecture development,</w:t>
      </w:r>
      <w:r>
        <w:br/>
        <w:t>Technical documentation, User documentation, testing.</w:t>
      </w:r>
      <w:r>
        <w:br/>
        <w:t>PROMOS</w:t>
      </w:r>
      <w:r>
        <w:br/>
        <w:t>February 2009  PL/SQL, SQL Developer</w:t>
      </w:r>
      <w:r>
        <w:br/>
        <w:t>August 2012</w:t>
      </w:r>
      <w:r>
        <w:br/>
        <w:t>Building sector. DBMS Oracle.</w:t>
      </w:r>
      <w:r>
        <w:br/>
        <w:t>Form builder, Report builder, Database architecture development, Interviewing customers,</w:t>
      </w:r>
      <w:r>
        <w:br/>
        <w:t>instruction manuals for systems.</w:t>
      </w:r>
      <w:r>
        <w:br/>
        <w:t>Beeline Russia</w:t>
      </w:r>
      <w:r>
        <w:br/>
      </w:r>
      <w:r>
        <w:lastRenderedPageBreak/>
        <w:t>October 2008  SQL Developer</w:t>
      </w:r>
      <w:r>
        <w:br/>
        <w:t>January 2009</w:t>
      </w:r>
      <w:r>
        <w:br/>
        <w:t>Telecommunications.</w:t>
      </w:r>
      <w:r>
        <w:br/>
        <w:t>Big data reports developer.</w:t>
      </w:r>
      <w:r>
        <w:br/>
        <w:t>INPRIS</w:t>
      </w:r>
      <w:r>
        <w:br/>
        <w:t>September 2005  PL/SQL Developer, SQL Developer</w:t>
      </w:r>
      <w:r>
        <w:br/>
        <w:t>September 2008</w:t>
      </w:r>
      <w:r>
        <w:br/>
        <w:t>Software for publishing houses.</w:t>
      </w:r>
      <w:r>
        <w:br/>
        <w:t>DBMS Oracle.</w:t>
      </w:r>
      <w:r>
        <w:br/>
        <w:t>Form builder, Report builder, Database architecture development, Interviewing customers,</w:t>
      </w:r>
      <w:r>
        <w:br/>
        <w:t>instruction manuals for systems.</w:t>
      </w:r>
      <w:r>
        <w:br/>
        <w:t>Languages:</w:t>
      </w:r>
      <w:r>
        <w:br/>
        <w:t xml:space="preserve"> English</w:t>
      </w:r>
      <w:r>
        <w:br/>
        <w:t>Professional working proficiency</w:t>
      </w:r>
      <w:r>
        <w:br/>
        <w:t xml:space="preserve"> Russian</w:t>
      </w:r>
      <w:r>
        <w:br/>
        <w:t>Native</w:t>
      </w:r>
      <w:r>
        <w:br/>
        <w:t xml:space="preserve"> Hebrew</w:t>
      </w:r>
      <w:r>
        <w:br/>
        <w:t>Elementary proficiency</w:t>
      </w:r>
      <w:r>
        <w:br/>
        <w:t>Education:</w:t>
      </w:r>
      <w:r>
        <w:br/>
        <w:t>2001  2003 Moscow State University, Faculty of Mechanics and Mathematics.</w:t>
      </w:r>
    </w:p>
    <w:sectPr w:rsidR="003241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592937">
    <w:abstractNumId w:val="8"/>
  </w:num>
  <w:num w:numId="2" w16cid:durableId="314383748">
    <w:abstractNumId w:val="6"/>
  </w:num>
  <w:num w:numId="3" w16cid:durableId="78601689">
    <w:abstractNumId w:val="5"/>
  </w:num>
  <w:num w:numId="4" w16cid:durableId="445201924">
    <w:abstractNumId w:val="4"/>
  </w:num>
  <w:num w:numId="5" w16cid:durableId="1001159767">
    <w:abstractNumId w:val="7"/>
  </w:num>
  <w:num w:numId="6" w16cid:durableId="1335112219">
    <w:abstractNumId w:val="3"/>
  </w:num>
  <w:num w:numId="7" w16cid:durableId="1575429924">
    <w:abstractNumId w:val="2"/>
  </w:num>
  <w:num w:numId="8" w16cid:durableId="1933122839">
    <w:abstractNumId w:val="1"/>
  </w:num>
  <w:num w:numId="9" w16cid:durableId="59933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09B"/>
    <w:rsid w:val="0029639D"/>
    <w:rsid w:val="003241C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163D6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2023-05-20T11:56:00Z</dcterms:modified>
  <cp:category/>
</cp:coreProperties>
</file>