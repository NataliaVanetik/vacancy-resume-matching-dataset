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548" w14:textId="7989EDF5" w:rsidR="00345167" w:rsidRDefault="00000000">
      <w:r>
        <w:br/>
        <w:t>C++ Developer, Python Developer</w:t>
      </w:r>
      <w:r>
        <w:br/>
        <w:t xml:space="preserve">Haifa Cell:  </w:t>
      </w:r>
      <w:r>
        <w:br/>
        <w:t xml:space="preserve">www. </w:t>
      </w:r>
      <w:r>
        <w:br/>
        <w:t>PROGRAMMING LANGUAGES:</w:t>
      </w:r>
      <w:r>
        <w:br/>
        <w:t xml:space="preserve"> C++</w:t>
      </w:r>
      <w:r>
        <w:br/>
        <w:t xml:space="preserve"> PYTHON</w:t>
      </w:r>
      <w:r>
        <w:br/>
        <w:t xml:space="preserve"> HTML</w:t>
      </w:r>
      <w:r>
        <w:br/>
        <w:t xml:space="preserve"> CSS</w:t>
      </w:r>
      <w:r>
        <w:br/>
        <w:t>SKILLS:</w:t>
      </w:r>
      <w:r>
        <w:br/>
        <w:t xml:space="preserve"> GIT</w:t>
      </w:r>
      <w:r>
        <w:br/>
        <w:t xml:space="preserve"> Boost</w:t>
      </w:r>
      <w:r>
        <w:br/>
        <w:t xml:space="preserve"> STL</w:t>
      </w:r>
      <w:r>
        <w:br/>
        <w:t xml:space="preserve"> OpenGL</w:t>
      </w:r>
      <w:r>
        <w:br/>
        <w:t xml:space="preserve"> CMake</w:t>
      </w:r>
      <w:r>
        <w:br/>
        <w:t xml:space="preserve"> SFML</w:t>
      </w:r>
      <w:r>
        <w:br/>
        <w:t xml:space="preserve"> SQLite</w:t>
      </w:r>
      <w:r>
        <w:br/>
        <w:t xml:space="preserve"> Microcontrollers</w:t>
      </w:r>
      <w:r>
        <w:br/>
        <w:t xml:space="preserve"> CURL</w:t>
      </w:r>
      <w:r>
        <w:br/>
        <w:t>LANGUAGES:</w:t>
      </w:r>
      <w:r>
        <w:br/>
        <w:t xml:space="preserve"> Russian (Native)</w:t>
      </w:r>
      <w:r>
        <w:br/>
        <w:t xml:space="preserve"> English (B1-B2)</w:t>
      </w:r>
      <w:r>
        <w:br/>
        <w:t xml:space="preserve"> Hebrew (A1-A2)</w:t>
      </w:r>
      <w:r>
        <w:br/>
        <w:t>Educations and Curses:</w:t>
      </w:r>
      <w:r>
        <w:br/>
        <w:t xml:space="preserve"> Ulpan, Bet, UTime, 2022</w:t>
      </w:r>
      <w:r>
        <w:br/>
        <w:t>ABOUT ME:</w:t>
      </w:r>
      <w:r>
        <w:br/>
        <w:t>I'm self-taught. Everything I know I have learned on my own. I like to learn new</w:t>
      </w:r>
      <w:r>
        <w:br/>
        <w:t>things and add non-standard solutions. I am looking for my first job as a junior</w:t>
      </w:r>
      <w:r>
        <w:br/>
        <w:t>programmer or intern.</w:t>
      </w:r>
    </w:p>
    <w:sectPr w:rsidR="00345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203032">
    <w:abstractNumId w:val="8"/>
  </w:num>
  <w:num w:numId="2" w16cid:durableId="1752198788">
    <w:abstractNumId w:val="6"/>
  </w:num>
  <w:num w:numId="3" w16cid:durableId="1937209734">
    <w:abstractNumId w:val="5"/>
  </w:num>
  <w:num w:numId="4" w16cid:durableId="732198659">
    <w:abstractNumId w:val="4"/>
  </w:num>
  <w:num w:numId="5" w16cid:durableId="211044162">
    <w:abstractNumId w:val="7"/>
  </w:num>
  <w:num w:numId="6" w16cid:durableId="64496496">
    <w:abstractNumId w:val="3"/>
  </w:num>
  <w:num w:numId="7" w16cid:durableId="447821792">
    <w:abstractNumId w:val="2"/>
  </w:num>
  <w:num w:numId="8" w16cid:durableId="1939366883">
    <w:abstractNumId w:val="1"/>
  </w:num>
  <w:num w:numId="9" w16cid:durableId="95545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167"/>
    <w:rsid w:val="00AA1D8D"/>
    <w:rsid w:val="00B47730"/>
    <w:rsid w:val="00CB0664"/>
    <w:rsid w:val="00E41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B9BD9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2023-05-20T12:01:00Z</dcterms:modified>
  <cp:category/>
</cp:coreProperties>
</file>