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FF3F" w14:textId="10AE4449" w:rsidR="00D24379" w:rsidRDefault="00000000">
      <w:r>
        <w:t>Senior Software Engineer (Java/Kotlin Backend Developer)</w:t>
      </w:r>
      <w:r>
        <w:br/>
        <w:t>Israel, Beer Sheva</w:t>
      </w:r>
      <w:r>
        <w:br/>
        <w:t>Contacts</w:t>
      </w:r>
      <w:r>
        <w:br/>
        <w:t>Education</w:t>
      </w:r>
      <w:r>
        <w:br/>
        <w:t xml:space="preserve">Telegram </w:t>
      </w:r>
      <w:r>
        <w:br/>
        <w:t xml:space="preserve">WhatsApp </w:t>
      </w:r>
      <w:r>
        <w:br/>
        <w:t>National Research University Moscow</w:t>
      </w:r>
      <w:r>
        <w:br/>
        <w:t>Power Engineering Institute</w:t>
      </w:r>
      <w:r>
        <w:br/>
      </w:r>
      <w:r>
        <w:br/>
      </w:r>
      <w:r>
        <w:br/>
        <w:t>Sep 2006 - June 2010</w:t>
      </w:r>
      <w:r>
        <w:br/>
        <w:t>Bachelor's degree, Computer Science</w:t>
      </w:r>
      <w:r>
        <w:br/>
        <w:t xml:space="preserve">Cell </w:t>
      </w:r>
      <w:r>
        <w:br/>
        <w:t>Sep 2011 - June 2013</w:t>
      </w:r>
      <w:r>
        <w:br/>
        <w:t>Experience</w:t>
      </w:r>
      <w:r>
        <w:br/>
        <w:t>Master's degree, Engineering and Technology</w:t>
      </w:r>
      <w:r>
        <w:br/>
        <w:t>in Computer Science</w:t>
      </w:r>
      <w:r>
        <w:br/>
        <w:t>Raiffeisen Bank Russia Jan 2022 - June 2022</w:t>
      </w:r>
      <w:r>
        <w:br/>
        <w:t>Senior Software Developer</w:t>
      </w:r>
      <w:r>
        <w:br/>
        <w:t>Skills &amp; Expertise</w:t>
      </w:r>
      <w:r>
        <w:br/>
        <w:t xml:space="preserve"> system design of a new KYC platform</w:t>
      </w:r>
      <w:r>
        <w:br/>
        <w:t xml:space="preserve"> collecting business requirements  Java</w:t>
      </w:r>
      <w:r>
        <w:br/>
        <w:t xml:space="preserve"> development from scratch (Java, Kotlin)  Spring Framework</w:t>
      </w:r>
      <w:r>
        <w:br/>
        <w:t xml:space="preserve"> SQL, Postgres, Oracle</w:t>
      </w:r>
      <w:r>
        <w:br/>
        <w:t>Deutsche Bank Aug 2018 - Dec 2021  Kafka, Cassandra</w:t>
      </w:r>
      <w:r>
        <w:br/>
        <w:t>Software Engineer / Senior Software Engineer  Git, Docker, TeamCity, GitLab</w:t>
      </w:r>
      <w:r>
        <w:br/>
        <w:t xml:space="preserve"> Agile, Scrum, SAFE methodologies</w:t>
      </w:r>
      <w:r>
        <w:br/>
        <w:t xml:space="preserve"> international teams in risk management  Basic JavaScript, HTML, CSS</w:t>
      </w:r>
      <w:r>
        <w:br/>
        <w:t xml:space="preserve"> instances in different locations across the globe  Kotlin, Scala, Python</w:t>
      </w:r>
      <w:r>
        <w:br/>
        <w:t xml:space="preserve"> Java (mainly), Python, Scala</w:t>
      </w:r>
      <w:r>
        <w:br/>
        <w:t xml:space="preserve"> development of new features Languages</w:t>
      </w:r>
      <w:r>
        <w:br/>
        <w:t xml:space="preserve"> SL3 support</w:t>
      </w:r>
      <w:r>
        <w:br/>
        <w:t>Russian native, English advanced</w:t>
      </w:r>
      <w:r>
        <w:br/>
        <w:t>QIWI Dec 2015 - Aug 2018</w:t>
      </w:r>
      <w:r>
        <w:br/>
        <w:t>Software Developer / Senior Software Developer</w:t>
      </w:r>
      <w:r>
        <w:br/>
        <w:t xml:space="preserve"> new features for payment processing engine</w:t>
      </w:r>
      <w:r>
        <w:br/>
        <w:t xml:space="preserve"> refactoring of legacy systems</w:t>
      </w:r>
      <w:r>
        <w:br/>
        <w:t xml:space="preserve"> mentor for interns</w:t>
      </w:r>
      <w:r>
        <w:br/>
        <w:t>I-Teco May 2013 - Jan 2015</w:t>
      </w:r>
      <w:r>
        <w:br/>
        <w:t>Junior Java Developer / Java Developer</w:t>
      </w:r>
      <w:r>
        <w:br/>
        <w:t xml:space="preserve"> outsource projects</w:t>
      </w:r>
      <w:r>
        <w:br/>
        <w:t xml:space="preserve"> Java, GWT, HTML, CSS</w:t>
      </w:r>
    </w:p>
    <w:sectPr w:rsidR="00D243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3555760">
    <w:abstractNumId w:val="8"/>
  </w:num>
  <w:num w:numId="2" w16cid:durableId="139080021">
    <w:abstractNumId w:val="6"/>
  </w:num>
  <w:num w:numId="3" w16cid:durableId="409891444">
    <w:abstractNumId w:val="5"/>
  </w:num>
  <w:num w:numId="4" w16cid:durableId="350688644">
    <w:abstractNumId w:val="4"/>
  </w:num>
  <w:num w:numId="5" w16cid:durableId="1714572523">
    <w:abstractNumId w:val="7"/>
  </w:num>
  <w:num w:numId="6" w16cid:durableId="1310475032">
    <w:abstractNumId w:val="3"/>
  </w:num>
  <w:num w:numId="7" w16cid:durableId="1110585804">
    <w:abstractNumId w:val="2"/>
  </w:num>
  <w:num w:numId="8" w16cid:durableId="277102774">
    <w:abstractNumId w:val="1"/>
  </w:num>
  <w:num w:numId="9" w16cid:durableId="182724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50F8"/>
    <w:rsid w:val="00AA1D8D"/>
    <w:rsid w:val="00B47730"/>
    <w:rsid w:val="00CB0664"/>
    <w:rsid w:val="00D243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2E7A5B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2023-05-20T08:43:00Z</dcterms:modified>
  <cp:category/>
</cp:coreProperties>
</file>