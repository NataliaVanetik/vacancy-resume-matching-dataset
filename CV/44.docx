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0433" w14:textId="69E8F02A" w:rsidR="005243DD" w:rsidRDefault="00000000">
      <w:r>
        <w:t>Back-end Developer</w:t>
      </w:r>
      <w:r>
        <w:br/>
        <w:t xml:space="preserve">Mobile phone: </w:t>
      </w:r>
      <w:r>
        <w:br/>
        <w:t xml:space="preserve">Email: </w:t>
      </w:r>
      <w:r>
        <w:br/>
        <w:t xml:space="preserve">Linkedin: </w:t>
      </w:r>
      <w:r>
        <w:br/>
        <w:t xml:space="preserve">Git: </w:t>
      </w:r>
      <w:r>
        <w:br/>
        <w:t>Location: Petah  Tikva, Israel</w:t>
      </w:r>
      <w:r>
        <w:br/>
        <w:t>Professional skills:</w:t>
      </w:r>
      <w:r>
        <w:br/>
        <w:t xml:space="preserve"> Languages: Php, Python, C++</w:t>
      </w:r>
      <w:r>
        <w:br/>
        <w:t xml:space="preserve"> Frameworks: Laravel, Symfony, flask</w:t>
      </w:r>
      <w:r>
        <w:br/>
        <w:t xml:space="preserve"> DB: MySQL</w:t>
      </w:r>
      <w:r>
        <w:br/>
        <w:t xml:space="preserve"> OS: Linux, Windows</w:t>
      </w:r>
      <w:r>
        <w:br/>
        <w:t xml:space="preserve"> Other: Git, Composer, REST API, RedMine, Trello, JWT, Apache</w:t>
      </w:r>
      <w:r>
        <w:br/>
        <w:t>Work experience:</w:t>
      </w:r>
      <w:r>
        <w:br/>
        <w:t>PHP Developer     (9 month)</w:t>
      </w:r>
      <w:r>
        <w:br/>
        <w:t>Unique Technologies LLC - Dnipro, Ukraine</w:t>
      </w:r>
      <w:r>
        <w:br/>
        <w:t xml:space="preserve"> Developed server side of web and mobile applications using PHP, MySQL</w:t>
      </w:r>
      <w:r>
        <w:br/>
        <w:t xml:space="preserve"> Wrote new applications components and edited old ones using Laravel 5</w:t>
      </w:r>
      <w:r>
        <w:br/>
        <w:t xml:space="preserve"> Worked with team of developers to resolved Front-End and Back-End issues</w:t>
      </w:r>
      <w:r>
        <w:br/>
        <w:t xml:space="preserve"> Worked with GitFlow</w:t>
      </w:r>
      <w:r>
        <w:br/>
        <w:t>WEB Developer     (5 month)</w:t>
      </w:r>
      <w:r>
        <w:br/>
        <w:t>Concord Bank - Dnipro, Ukraine</w:t>
      </w:r>
      <w:r>
        <w:br/>
        <w:t xml:space="preserve"> Maintained web application using php, Laravel</w:t>
      </w:r>
      <w:r>
        <w:br/>
        <w:t xml:space="preserve"> Developer of bank services</w:t>
      </w:r>
      <w:r>
        <w:br/>
        <w:t xml:space="preserve"> Worked with GitFlow</w:t>
      </w:r>
      <w:r>
        <w:br/>
        <w:t>PHP Developer     (4 month)</w:t>
      </w:r>
      <w:r>
        <w:br/>
        <w:t>cheapfortrip.ru - Dnipro, Ukraine</w:t>
      </w:r>
      <w:r>
        <w:br/>
        <w:t xml:space="preserve"> Developed small projects in PHP (backend, API)</w:t>
      </w:r>
      <w:r>
        <w:br/>
        <w:t xml:space="preserve"> Used Symfony 4, MySQL.</w:t>
      </w:r>
      <w:r>
        <w:br/>
        <w:t>Education:</w:t>
      </w:r>
      <w:r>
        <w:br/>
        <w:t xml:space="preserve"> 2018 Hillel IT school  php development</w:t>
      </w:r>
      <w:r>
        <w:br/>
        <w:t xml:space="preserve">  NTUDP (Dnipro Polytechnic National Technical University). Computer engineering</w:t>
      </w:r>
      <w:r>
        <w:br/>
        <w:t xml:space="preserve">  DNURT (Dnipro National University of Rail Transport). Computer engineering</w:t>
      </w:r>
      <w:r>
        <w:br/>
        <w:t>Languages knowledge:</w:t>
      </w:r>
      <w:r>
        <w:br/>
        <w:t xml:space="preserve"> Hebrew Beginner</w:t>
      </w:r>
      <w:r>
        <w:br/>
        <w:t xml:space="preserve"> English Fluent</w:t>
      </w:r>
      <w:r>
        <w:br/>
        <w:t xml:space="preserve"> Russian Native, Ukrainian Native</w:t>
      </w:r>
      <w:r>
        <w:br/>
        <w:t>Recommendations:</w:t>
      </w:r>
      <w:r>
        <w:br/>
        <w:t>Unique Technologies LLC - Dnipro, Ukraine</w:t>
      </w:r>
      <w:r>
        <w:br/>
        <w:t xml:space="preserve">Alex Stepanov </w:t>
      </w:r>
      <w:r>
        <w:br/>
      </w:r>
    </w:p>
    <w:sectPr w:rsidR="005243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6763188">
    <w:abstractNumId w:val="8"/>
  </w:num>
  <w:num w:numId="2" w16cid:durableId="2037271993">
    <w:abstractNumId w:val="6"/>
  </w:num>
  <w:num w:numId="3" w16cid:durableId="1041595298">
    <w:abstractNumId w:val="5"/>
  </w:num>
  <w:num w:numId="4" w16cid:durableId="464199370">
    <w:abstractNumId w:val="4"/>
  </w:num>
  <w:num w:numId="5" w16cid:durableId="1041248066">
    <w:abstractNumId w:val="7"/>
  </w:num>
  <w:num w:numId="6" w16cid:durableId="534932227">
    <w:abstractNumId w:val="3"/>
  </w:num>
  <w:num w:numId="7" w16cid:durableId="172964535">
    <w:abstractNumId w:val="2"/>
  </w:num>
  <w:num w:numId="8" w16cid:durableId="206529063">
    <w:abstractNumId w:val="1"/>
  </w:num>
  <w:num w:numId="9" w16cid:durableId="116747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3E50"/>
    <w:rsid w:val="005243D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643331"/>
  <w14:defaultImageDpi w14:val="300"/>
  <w15:docId w15:val="{CFC0F99D-E1C9-4AAE-9E03-52F2C85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2023-05-20T11:52:00Z</dcterms:modified>
  <cp:category/>
</cp:coreProperties>
</file>