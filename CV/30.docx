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9615" w14:textId="008B2888" w:rsidR="000012E9" w:rsidRDefault="00000000">
      <w:r>
        <w:t>FRONT END DEVELOPER</w:t>
      </w:r>
      <w:r>
        <w:br/>
        <w:t xml:space="preserve"> Tel-Aviv, Israel  Age: 28 years old</w:t>
      </w:r>
      <w:r>
        <w:br/>
        <w:t xml:space="preserve">WORK EXPERIENCE </w:t>
      </w:r>
      <w:r>
        <w:br/>
        <w:t>CONTACTS   Elpisor Ltd, Rehovot, Israel</w:t>
      </w:r>
      <w:r>
        <w:br/>
      </w:r>
      <w:r>
        <w:br/>
        <w:t>Front End Developer</w:t>
      </w:r>
      <w:r>
        <w:br/>
        <w:t xml:space="preserve"> </w:t>
      </w:r>
      <w:r>
        <w:br/>
        <w:t>Migrated layout to responsive BEM based model</w:t>
      </w:r>
      <w:r>
        <w:br/>
        <w:t xml:space="preserve"> </w:t>
      </w:r>
      <w:r>
        <w:br/>
        <w:t>from legacy adaptive, use of code minification</w:t>
      </w:r>
      <w:r>
        <w:br/>
        <w:t>m</w:t>
      </w:r>
      <w:r>
        <w:br/>
        <w:t>methods, css sprites, as well as the optimization of</w:t>
      </w:r>
      <w:r>
        <w:br/>
        <w:t xml:space="preserve">  all images, which decreased time to support all</w:t>
      </w:r>
      <w:r>
        <w:br/>
        <w:t>/in/christina-lorman- possible device resolutions on avg by 20%.</w:t>
      </w:r>
      <w:r>
        <w:br/>
        <w:t>/</w:t>
      </w:r>
      <w:r>
        <w:br/>
        <w:t xml:space="preserve">  EDUCATION </w:t>
      </w:r>
      <w:r>
        <w:br/>
        <w:t>anChristina</w:t>
      </w:r>
      <w:r>
        <w:br/>
        <w:t>2019 Tel-Ran Educational Center Ltd. Israel</w:t>
      </w:r>
      <w:r>
        <w:br/>
        <w:t>Citizenship: Front-End Developer</w:t>
      </w:r>
      <w:r>
        <w:br/>
        <w:t>Israel</w:t>
      </w:r>
      <w:r>
        <w:br/>
        <w:t xml:space="preserve">ABOUT ME </w:t>
      </w:r>
      <w:r>
        <w:br/>
        <w:t>LANGUAGES</w:t>
      </w:r>
      <w:r>
        <w:br/>
        <w:t>I have finished one-year course and have one-year experiance. I</w:t>
      </w:r>
      <w:r>
        <w:br/>
        <w:t>keep studying Java and planning to become a full-stack</w:t>
      </w:r>
      <w:r>
        <w:br/>
        <w:t>English</w:t>
      </w:r>
      <w:r>
        <w:br/>
        <w:t>developer.</w:t>
      </w:r>
      <w:r>
        <w:br/>
        <w:t>B2 - Upper Intermediate</w:t>
      </w:r>
      <w:r>
        <w:br/>
        <w:t>Recommendations are available upon request.</w:t>
      </w:r>
      <w:r>
        <w:br/>
        <w:t>Hebrew</w:t>
      </w:r>
      <w:r>
        <w:br/>
        <w:t>B2 - Upper Intermediate</w:t>
      </w:r>
      <w:r>
        <w:br/>
        <w:t xml:space="preserve">RECOMMENDATIONS </w:t>
      </w:r>
      <w:r>
        <w:br/>
        <w:t>Russian</w:t>
      </w:r>
      <w:r>
        <w:br/>
        <w:t>C2 - Proficiency Pavel Rosenfeld, Front End Team Lead, Elpisor Ltd, Israel</w:t>
      </w:r>
      <w:r>
        <w:br/>
        <w:t xml:space="preserve"> (+972) </w:t>
      </w:r>
      <w:r>
        <w:br/>
        <w:t>SKILLS</w:t>
      </w:r>
      <w:r>
        <w:br/>
        <w:t xml:space="preserve"> HTML5</w:t>
      </w:r>
      <w:r>
        <w:br/>
        <w:t xml:space="preserve"> CSS + SASS/LESS</w:t>
      </w:r>
      <w:r>
        <w:br/>
        <w:t xml:space="preserve"> Bootstrap</w:t>
      </w:r>
      <w:r>
        <w:br/>
        <w:t xml:space="preserve"> ES6</w:t>
      </w:r>
      <w:r>
        <w:br/>
        <w:t xml:space="preserve"> JavaScript</w:t>
      </w:r>
      <w:r>
        <w:br/>
        <w:t xml:space="preserve"> REST API</w:t>
      </w:r>
      <w:r>
        <w:br/>
        <w:t xml:space="preserve"> React + Redux</w:t>
      </w:r>
      <w:r>
        <w:br/>
        <w:t xml:space="preserve"> Webpack</w:t>
      </w:r>
      <w:r>
        <w:br/>
      </w:r>
      <w:r>
        <w:lastRenderedPageBreak/>
        <w:t xml:space="preserve"> Git</w:t>
      </w:r>
      <w:r>
        <w:br/>
        <w:t xml:space="preserve"> Node.js</w:t>
      </w:r>
    </w:p>
    <w:sectPr w:rsidR="00001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48468">
    <w:abstractNumId w:val="8"/>
  </w:num>
  <w:num w:numId="2" w16cid:durableId="834034914">
    <w:abstractNumId w:val="6"/>
  </w:num>
  <w:num w:numId="3" w16cid:durableId="582227784">
    <w:abstractNumId w:val="5"/>
  </w:num>
  <w:num w:numId="4" w16cid:durableId="597300720">
    <w:abstractNumId w:val="4"/>
  </w:num>
  <w:num w:numId="5" w16cid:durableId="1764304710">
    <w:abstractNumId w:val="7"/>
  </w:num>
  <w:num w:numId="6" w16cid:durableId="1352954764">
    <w:abstractNumId w:val="3"/>
  </w:num>
  <w:num w:numId="7" w16cid:durableId="812405509">
    <w:abstractNumId w:val="2"/>
  </w:num>
  <w:num w:numId="8" w16cid:durableId="234170878">
    <w:abstractNumId w:val="1"/>
  </w:num>
  <w:num w:numId="9" w16cid:durableId="6337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E9"/>
    <w:rsid w:val="00034616"/>
    <w:rsid w:val="0006063C"/>
    <w:rsid w:val="0015074B"/>
    <w:rsid w:val="0029639D"/>
    <w:rsid w:val="00326F90"/>
    <w:rsid w:val="006A0A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6916D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2023-05-20T08:54:00Z</dcterms:modified>
  <cp:category/>
</cp:coreProperties>
</file>