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5230" w14:textId="5909C5B4" w:rsidR="00140896" w:rsidRDefault="00000000">
      <w:r>
        <w:br/>
        <w:t>QA Automation Engineer</w:t>
      </w:r>
      <w:r>
        <w:br/>
        <w:t xml:space="preserve"> (WhatsApp available)</w:t>
      </w:r>
      <w:r>
        <w:br/>
      </w:r>
      <w:r>
        <w:br/>
      </w:r>
      <w:r>
        <w:br/>
        <w:t xml:space="preserve">telegram: </w:t>
      </w:r>
      <w:r>
        <w:br/>
        <w:t>PROFESSIONAL SUMMARY EDUCATION RELEVANT EXPERIENCE</w:t>
      </w:r>
      <w:r>
        <w:br/>
        <w:t>A QA Automation Engineer Master degree of Computer Arcadia inc.</w:t>
      </w:r>
      <w:r>
        <w:br/>
        <w:t>with 4 years of software and Information Systems QA Automation engineer</w:t>
      </w:r>
      <w:r>
        <w:br/>
        <w:t>development and testing Security/Information March 2021 - present day</w:t>
      </w:r>
      <w:r>
        <w:br/>
        <w:t>experience, specializing in Assurance</w:t>
      </w:r>
      <w:r>
        <w:br/>
        <w:t>automating web and API Ural State University SKB Kontur</w:t>
      </w:r>
      <w:r>
        <w:br/>
        <w:t>scenarios and developing test 2012 - 2018 QA Automation Engineer</w:t>
      </w:r>
      <w:r>
        <w:br/>
        <w:t>frameworks using C#. August 2019 - October 2020</w:t>
      </w:r>
      <w:r>
        <w:br/>
        <w:t>QA specialist</w:t>
      </w:r>
      <w:r>
        <w:br/>
        <w:t>August 2016 - October 2018</w:t>
      </w:r>
      <w:r>
        <w:br/>
        <w:t>SKILLS</w:t>
      </w:r>
      <w:r>
        <w:br/>
        <w:t>Manual testing: Web, Desktop, API.</w:t>
      </w:r>
      <w:r>
        <w:br/>
        <w:t>Automation of web services and API scenarios (#, NUnit,</w:t>
      </w:r>
      <w:r>
        <w:br/>
        <w:t>Selenium, NSubstitute).</w:t>
      </w:r>
      <w:r>
        <w:br/>
        <w:t>Performance and coverage analysis for existing tests.</w:t>
      </w:r>
      <w:r>
        <w:br/>
        <w:t>Support and development of test frameworks.</w:t>
      </w:r>
      <w:r>
        <w:br/>
        <w:t>Creating checklists, test cases, test plans, test reports and</w:t>
      </w:r>
      <w:r>
        <w:br/>
        <w:t>other test documentation.</w:t>
      </w:r>
      <w:r>
        <w:br/>
        <w:t>Working with version control and CI systems: Git, Bitbucket,</w:t>
      </w:r>
      <w:r>
        <w:br/>
        <w:t>Azure DevOps, TeamCity.</w:t>
      </w:r>
      <w:r>
        <w:br/>
        <w:t>Experience with bug tracking systems: YouTrack, Azure</w:t>
      </w:r>
      <w:r>
        <w:br/>
        <w:t>DevOps.</w:t>
      </w:r>
      <w:r>
        <w:br/>
        <w:t>SQL scripting (mostly MS SQL).</w:t>
      </w:r>
      <w:r>
        <w:br/>
        <w:t>Mentoring and onboarding.</w:t>
      </w:r>
      <w:r>
        <w:br/>
        <w:t>Presentation of new features to customers and stakeholders.</w:t>
      </w:r>
      <w:r>
        <w:br/>
        <w:t>LANGUAGES</w:t>
      </w:r>
      <w:r>
        <w:br/>
        <w:t>English (proficient)</w:t>
      </w:r>
      <w:r>
        <w:br/>
        <w:t>Russian (native)</w:t>
      </w:r>
      <w:r>
        <w:br/>
        <w:t>Hebrew (basic, currently learning)</w:t>
      </w:r>
    </w:p>
    <w:sectPr w:rsidR="00140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469093">
    <w:abstractNumId w:val="8"/>
  </w:num>
  <w:num w:numId="2" w16cid:durableId="1675063506">
    <w:abstractNumId w:val="6"/>
  </w:num>
  <w:num w:numId="3" w16cid:durableId="385690172">
    <w:abstractNumId w:val="5"/>
  </w:num>
  <w:num w:numId="4" w16cid:durableId="1691756670">
    <w:abstractNumId w:val="4"/>
  </w:num>
  <w:num w:numId="5" w16cid:durableId="360404434">
    <w:abstractNumId w:val="7"/>
  </w:num>
  <w:num w:numId="6" w16cid:durableId="1384909762">
    <w:abstractNumId w:val="3"/>
  </w:num>
  <w:num w:numId="7" w16cid:durableId="558055742">
    <w:abstractNumId w:val="2"/>
  </w:num>
  <w:num w:numId="8" w16cid:durableId="35351701">
    <w:abstractNumId w:val="1"/>
  </w:num>
  <w:num w:numId="9" w16cid:durableId="6511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4F4"/>
    <w:rsid w:val="00140896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B4880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2023-05-20T12:00:00Z</dcterms:modified>
  <cp:category/>
</cp:coreProperties>
</file>