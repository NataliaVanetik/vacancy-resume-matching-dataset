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F470" w14:textId="167CC0DE" w:rsidR="001978FB" w:rsidRDefault="00000000">
      <w:r>
        <w:br/>
        <w:t xml:space="preserve"> Front-end developer  6 year experience</w:t>
      </w:r>
      <w:r>
        <w:br/>
        <w:t xml:space="preserve"> |  | Tel Aviv</w:t>
      </w:r>
      <w:r>
        <w:br/>
        <w:t>SKILLS</w:t>
      </w:r>
      <w:r>
        <w:br/>
        <w:t>JavaScript, PHP, MongoDB, Vue, React, Node, Yii2, HTML, CSS, Sass , Less, Git, Webpack.</w:t>
      </w:r>
      <w:r>
        <w:br/>
        <w:t>WORKING EXPERIENCE</w:t>
      </w:r>
      <w:r>
        <w:br/>
        <w:t>Apr 2020Jun 2020 Masa working program at Samson Logic, Israel, Tel-Aviv  Full stack Developer</w:t>
      </w:r>
      <w:r>
        <w:br/>
        <w:t xml:space="preserve"> Description: Company that provides smart construction materials management.</w:t>
      </w:r>
      <w:r>
        <w:br/>
        <w:t xml:space="preserve"> Major achievements: Modules development: - System that scans containers barcode with a</w:t>
      </w:r>
      <w:r>
        <w:br/>
        <w:t>smartphone camera and adds building supplies in it. - Tracking system that simulates containers</w:t>
      </w:r>
      <w:r>
        <w:br/>
        <w:t>movement in 3D.</w:t>
      </w:r>
      <w:r>
        <w:br/>
        <w:t xml:space="preserve"> Technologies used: JavaScript, React, Node, MongoDB, REST, HTML5, Scss, Ubuntu Server.</w:t>
      </w:r>
      <w:r>
        <w:br/>
        <w:t>Jun 2019Oct  Front-end Developer</w:t>
      </w:r>
      <w:r>
        <w:br/>
        <w:t xml:space="preserve"> Description: Publicis groupe is a media group.</w:t>
      </w:r>
      <w:r>
        <w:br/>
        <w:t xml:space="preserve"> Major achievements: Developing new system functionality on vue: chat, notifications, briefing</w:t>
      </w:r>
      <w:r>
        <w:br/>
        <w:t>system, division into roles, expansion of the existing functionality.</w:t>
      </w:r>
      <w:r>
        <w:br/>
        <w:t xml:space="preserve"> Technologies used: JavaScript, Vue, WebSocket, REST, HTML5, Sass.</w:t>
      </w:r>
      <w:r>
        <w:br/>
        <w:t>Sep 2018Jun  Front-end Developer</w:t>
      </w:r>
      <w:r>
        <w:br/>
        <w:t xml:space="preserve"> Description: WhenSpeak is a service for interaction with the audience.</w:t>
      </w:r>
      <w:r>
        <w:br/>
        <w:t xml:space="preserve"> Major achievements: R ewriting the project from angular into vue, introducing new functionality,</w:t>
      </w:r>
      <w:r>
        <w:br/>
        <w:t>improving old services: optimizing socket operations, request optimization, improving and</w:t>
      </w:r>
      <w:r>
        <w:br/>
        <w:t>expanding chat features, working as a junior developers mentor.</w:t>
      </w:r>
      <w:r>
        <w:br/>
        <w:t xml:space="preserve"> Technologies used: JavaScript, Vue, Angular 1, HTML5, Less, WebSocket, REST</w:t>
      </w:r>
      <w:r>
        <w:br/>
        <w:t>Mar 2017Aug 2018 BN  Real estate portal, Russia, St. Petersburg  Front-end Developer</w:t>
      </w:r>
      <w:r>
        <w:br/>
        <w:t xml:space="preserve"> Description: Real estate portal</w:t>
      </w:r>
      <w:r>
        <w:br/>
        <w:t xml:space="preserve"> Major achievements: W orking on a new version of the real estate portal and introducing new</w:t>
      </w:r>
      <w:r>
        <w:br/>
        <w:t>functionalities: creating interactive maps on mapbox-gl-js, conducting an AB testing, working as a</w:t>
      </w:r>
      <w:r>
        <w:br/>
        <w:t>junior developers mentor.</w:t>
      </w:r>
      <w:r>
        <w:br/>
        <w:t xml:space="preserve"> Technologies used: JavaScript, Vue, jQuery, Yii2, AJAX, REST, HTML5, CSS</w:t>
      </w:r>
      <w:r>
        <w:br/>
        <w:t>Oct 2014  Feb  Web Developer</w:t>
      </w:r>
      <w:r>
        <w:br/>
        <w:t xml:space="preserve"> Description: Web studio</w:t>
      </w:r>
      <w:r>
        <w:br/>
        <w:t xml:space="preserve"> Major achievements: W ebsites development, installation on a MODX system, development of</w:t>
      </w:r>
      <w:r>
        <w:br/>
        <w:t>plugins and support.</w:t>
      </w:r>
      <w:r>
        <w:br/>
        <w:t xml:space="preserve"> Technologies used: P HP, JavaScript, MySQL, jQuery, Modx, HTML5, CSS</w:t>
      </w:r>
      <w:r>
        <w:br/>
        <w:t>EDUCATION</w:t>
      </w:r>
      <w:r>
        <w:br/>
        <w:t xml:space="preserve">2012  2016 Tver State Technical University, Russia, Tver  B.Sc. in computer science </w:t>
      </w:r>
      <w:r>
        <w:lastRenderedPageBreak/>
        <w:t>Information systems</w:t>
      </w:r>
      <w:r>
        <w:br/>
        <w:t>and technologies.</w:t>
      </w:r>
      <w:r>
        <w:br/>
        <w:t>2008  2012 Tver Industrial-Economic College, Russia, Tver - Specialist Computer software and automated</w:t>
      </w:r>
      <w:r>
        <w:br/>
        <w:t>systems.</w:t>
      </w:r>
    </w:p>
    <w:sectPr w:rsidR="00197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084245">
    <w:abstractNumId w:val="8"/>
  </w:num>
  <w:num w:numId="2" w16cid:durableId="1516916952">
    <w:abstractNumId w:val="6"/>
  </w:num>
  <w:num w:numId="3" w16cid:durableId="1171528262">
    <w:abstractNumId w:val="5"/>
  </w:num>
  <w:num w:numId="4" w16cid:durableId="739257665">
    <w:abstractNumId w:val="4"/>
  </w:num>
  <w:num w:numId="5" w16cid:durableId="1358388215">
    <w:abstractNumId w:val="7"/>
  </w:num>
  <w:num w:numId="6" w16cid:durableId="1942838407">
    <w:abstractNumId w:val="3"/>
  </w:num>
  <w:num w:numId="7" w16cid:durableId="1611474913">
    <w:abstractNumId w:val="2"/>
  </w:num>
  <w:num w:numId="8" w16cid:durableId="1855609139">
    <w:abstractNumId w:val="1"/>
  </w:num>
  <w:num w:numId="9" w16cid:durableId="108456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8FB"/>
    <w:rsid w:val="0029639D"/>
    <w:rsid w:val="00326F90"/>
    <w:rsid w:val="00AA1D8D"/>
    <w:rsid w:val="00B47730"/>
    <w:rsid w:val="00CB0664"/>
    <w:rsid w:val="00E819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C5DDA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2023-05-20T12:05:00Z</dcterms:modified>
  <cp:category/>
</cp:coreProperties>
</file>