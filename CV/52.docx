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6C65" w14:textId="126D62E5" w:rsidR="006D010E" w:rsidRDefault="00000000">
      <w:r>
        <w:t xml:space="preserve">Phone: </w:t>
      </w:r>
      <w:r>
        <w:br/>
        <w:t>Address: Petah-</w:t>
      </w:r>
      <w:proofErr w:type="spellStart"/>
      <w:r>
        <w:t>Tikva</w:t>
      </w:r>
      <w:proofErr w:type="spellEnd"/>
      <w:r>
        <w:t>, Hadera 1</w:t>
      </w:r>
      <w:r>
        <w:br/>
        <w:t>Portfolio:</w:t>
      </w:r>
      <w:r>
        <w:br/>
        <w:t xml:space="preserve">Email: </w:t>
      </w:r>
      <w:r>
        <w:br/>
        <w:t>Senior .Net developer with 10+ years experience in architecture analysis, software design and</w:t>
      </w:r>
      <w:r>
        <w:br/>
        <w:t>mentoring. Problem-solver with strong interpersonal and teamwork skills who is excited to work in</w:t>
      </w:r>
      <w:r>
        <w:br/>
        <w:t>agile and fast-paced team. Fluent proficiency in English and native Russian language.</w:t>
      </w:r>
      <w:r>
        <w:br/>
        <w:t>Skills</w:t>
      </w:r>
      <w:r>
        <w:br/>
        <w:t>Frameworks Databases DevOps</w:t>
      </w:r>
      <w:r>
        <w:br/>
        <w:t xml:space="preserve"> .Net 3.1 - 6.0, Asp Net  Posgres (latest)  Linux (CentOS, Debian)</w:t>
      </w:r>
      <w:r>
        <w:br/>
        <w:t>MVC, Http Web API,  MS SQL  Docker</w:t>
      </w:r>
      <w:r>
        <w:br/>
        <w:t>GRPC, Microservices  Mongo DB (latest)  CI/CD (TFS, Azure</w:t>
      </w:r>
      <w:r>
        <w:br/>
        <w:t xml:space="preserve"> .Net Classic (4.0-4.8) Pipelines, Jenkins)</w:t>
      </w:r>
      <w:r>
        <w:br/>
        <w:t xml:space="preserve"> Unit testing (NUnit)</w:t>
      </w:r>
      <w:r>
        <w:br/>
        <w:t xml:space="preserve"> EF, Linq2Db</w:t>
      </w:r>
      <w:r>
        <w:br/>
        <w:t xml:space="preserve"> Multithreading</w:t>
      </w:r>
      <w:r>
        <w:br/>
        <w:t>UI Cloud: Other</w:t>
      </w:r>
      <w:r>
        <w:br/>
        <w:t xml:space="preserve"> Web UI (html, js, css,  AWS (S3, EC2)  Asterisk</w:t>
      </w:r>
      <w:r>
        <w:br/>
        <w:t>jQuery, MVC Razor)  Azure (Cloud Computing,  Apache Kafka</w:t>
      </w:r>
      <w:r>
        <w:br/>
        <w:t xml:space="preserve"> Windows Desktop Service Bus)</w:t>
      </w:r>
      <w:r>
        <w:br/>
        <w:t>(WinForms, WPF)  Other (Yandex cloud)</w:t>
      </w:r>
      <w:r>
        <w:br/>
        <w:t xml:space="preserve"> MacOS (Xamarin Cocoa</w:t>
      </w:r>
      <w:r>
        <w:br/>
        <w:t>+ Mono)</w:t>
      </w:r>
      <w:r>
        <w:br/>
        <w:t>Experience</w:t>
      </w:r>
      <w:r>
        <w:br/>
        <w:t>MTS Developing voice-bot (Asterisk + .Net 6.0, microservices, kafka,</w:t>
      </w:r>
      <w:r>
        <w:br/>
        <w:t>Senior Software postgres, s3).</w:t>
      </w:r>
      <w:r>
        <w:br/>
        <w:t>Developer Achievement: Within 3 month created alpha version from scratch by</w:t>
      </w:r>
      <w:r>
        <w:br/>
        <w:t>MAR 2022 TO PRESENT implementing rtp voice traffic real-time high frequency low latency</w:t>
      </w:r>
      <w:r>
        <w:br/>
        <w:t>transfer between Asterisk &amp; microservices (GRPC, multithreading)</w:t>
      </w:r>
      <w:r>
        <w:br/>
        <w:t>Runcall.ru Developing &amp; maintaining voice-bot (Postgres, .net core 3.1-5.0,</w:t>
      </w:r>
      <w:r>
        <w:br/>
        <w:t>Lead Software Developer Rest Api, MVR Razor &amp; jQuery, Asterisk + .Net microservices, kafka,</w:t>
      </w:r>
      <w:r>
        <w:br/>
        <w:t>MAR 2019 TO MAR 2022 AWS)</w:t>
      </w:r>
      <w:r>
        <w:br/>
        <w:t>Solo responsibility for architecture decisions, short-term well-quality</w:t>
      </w:r>
      <w:r>
        <w:br/>
        <w:t>development &amp; feature delivery, supervision of junior developers.</w:t>
      </w:r>
      <w:r>
        <w:br/>
        <w:t>Achievement: Created own sip-phone software server to reduce</w:t>
      </w:r>
      <w:r>
        <w:br/>
        <w:t>companys costs by over 20%.</w:t>
      </w:r>
      <w:r>
        <w:br/>
        <w:t>Swordfish Security Developing &amp; maintaining TPP - Trust Protection Platform (SSL</w:t>
      </w:r>
      <w:r>
        <w:br/>
        <w:t>c# developer Certificate &amp; SSH Key management):</w:t>
      </w:r>
      <w:r>
        <w:br/>
        <w:t>MAR 2018 TO MAR 2019  cross-platform desktop app (Win Forms &amp; Xamarin Mac)</w:t>
      </w:r>
      <w:r>
        <w:br/>
        <w:t xml:space="preserve"> web part (MsSql,.Net 4.6, Rest Api, jQuery, Backbone)</w:t>
      </w:r>
      <w:r>
        <w:br/>
      </w:r>
      <w:r>
        <w:lastRenderedPageBreak/>
        <w:t>Achievement: replaced shared files approach with .net standard for</w:t>
      </w:r>
      <w:r>
        <w:br/>
        <w:t>desktop app, which allowed to reduce maintenance time by half.</w:t>
      </w:r>
      <w:r>
        <w:br/>
        <w:t>Brain Systems Ltd Developing &amp; maintaining ERP system for Russian hospitals (.Net</w:t>
      </w:r>
      <w:r>
        <w:br/>
        <w:t>Senior .Net developer 4.5, WinForms, MSSQL, MVC Razor &amp; jQuery, DevExpress tools).</w:t>
      </w:r>
      <w:r>
        <w:br/>
        <w:t>NOV 2015 TO MAR 2018 Full responsibility for short-term development &amp; feature delivery,</w:t>
      </w:r>
      <w:r>
        <w:br/>
        <w:t>supervision of junior developers.</w:t>
      </w:r>
      <w:r>
        <w:br/>
        <w:t>SevenTest Developing desktop WPF applications for utility purposes (.Net 4.5,</w:t>
      </w:r>
      <w:r>
        <w:br/>
        <w:t>Middle .Net Developer WPF). Creating MSI packages (InstallShield, WIX).</w:t>
      </w:r>
      <w:r>
        <w:br/>
        <w:t>OCT 2012 TO SEP 2015</w:t>
      </w:r>
      <w:r>
        <w:br/>
        <w:t>Education Saint-Petersburg University of Engeneering &amp; Economics 2008 TO 2013 , Specialist</w:t>
      </w:r>
      <w:r>
        <w:br/>
        <w:t>Certifications MS: Programming in C# Microsoft FEB 2016</w:t>
      </w:r>
    </w:p>
    <w:sectPr w:rsidR="006D01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394423">
    <w:abstractNumId w:val="8"/>
  </w:num>
  <w:num w:numId="2" w16cid:durableId="2101755710">
    <w:abstractNumId w:val="6"/>
  </w:num>
  <w:num w:numId="3" w16cid:durableId="289670481">
    <w:abstractNumId w:val="5"/>
  </w:num>
  <w:num w:numId="4" w16cid:durableId="1161239121">
    <w:abstractNumId w:val="4"/>
  </w:num>
  <w:num w:numId="5" w16cid:durableId="528419007">
    <w:abstractNumId w:val="7"/>
  </w:num>
  <w:num w:numId="6" w16cid:durableId="835654738">
    <w:abstractNumId w:val="3"/>
  </w:num>
  <w:num w:numId="7" w16cid:durableId="1706297504">
    <w:abstractNumId w:val="2"/>
  </w:num>
  <w:num w:numId="8" w16cid:durableId="2131779813">
    <w:abstractNumId w:val="1"/>
  </w:num>
  <w:num w:numId="9" w16cid:durableId="96674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5D6"/>
    <w:rsid w:val="006D01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70D9B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2023-05-20T11:56:00Z</dcterms:modified>
  <cp:category/>
</cp:coreProperties>
</file>