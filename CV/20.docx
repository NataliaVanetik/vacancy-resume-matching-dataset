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1E82" w14:textId="2BA9F766" w:rsidR="00325F62" w:rsidRDefault="00000000">
      <w:r>
        <w:t>Full-Stack Developer</w:t>
      </w:r>
      <w:r>
        <w:br/>
        <w:t>SUMMARY Main stack: PHP, Node.js, React.js (Redux, Mobx), MySQL/PostgreSQL.</w:t>
      </w:r>
      <w:r>
        <w:br/>
        <w:t>Don't have experience but would like to develop skills with Python, Golang, MongoDB,</w:t>
      </w:r>
      <w:r>
        <w:br/>
        <w:t>Angular, and Vue.js.</w:t>
      </w:r>
      <w:r>
        <w:br/>
        <w:t>Don't want to work with CSS/LESS/SASS.</w:t>
      </w:r>
      <w:r>
        <w:br/>
        <w:t>WORK Tanndu  Full Stack Developer (  now)</w:t>
      </w:r>
      <w:r>
        <w:br/>
        <w:t>EXPERIENCE Experience with external APIs;</w:t>
      </w:r>
      <w:r>
        <w:br/>
        <w:t>Integrated PayPal and authorization with Apple/Google/Facebook;</w:t>
      </w:r>
      <w:r>
        <w:br/>
        <w:t>Gained experience in ReactJS (Redux, MobX), ReactNative, PHP, MySQL, Docker, Chrome</w:t>
      </w:r>
      <w:r>
        <w:br/>
        <w:t>Extensions;</w:t>
      </w:r>
      <w:r>
        <w:br/>
        <w:t>Deployed projects on AWS/Heroku;</w:t>
      </w:r>
      <w:r>
        <w:br/>
        <w:t>Was involved in the hiring process developer positions, interviewed candidates.</w:t>
      </w:r>
      <w:r>
        <w:br/>
        <w:t>BOOKIE iGaming  Full-Stack Developer (  )</w:t>
      </w:r>
      <w:r>
        <w:br/>
        <w:t>Implemented new features;</w:t>
      </w:r>
      <w:r>
        <w:br/>
        <w:t>Developed strong skills in React JS, Backbone.js, Node.js, PHP;</w:t>
      </w:r>
      <w:r>
        <w:br/>
        <w:t>Migrated the project from gulp + RequireJS to Webpack (ES6);</w:t>
      </w:r>
      <w:r>
        <w:br/>
        <w:t>Acquired software design pattern knowledge;</w:t>
      </w:r>
      <w:r>
        <w:br/>
        <w:t>Gained eld relevant experience;</w:t>
      </w:r>
      <w:r>
        <w:br/>
        <w:t>On-job skills advancement for career growth;</w:t>
      </w:r>
      <w:r>
        <w:br/>
        <w:t>Learned good programming practices from seasoned developers.</w:t>
      </w:r>
      <w:r>
        <w:br/>
        <w:t>Mapsoft  Junior Full-Stack Developer (  )</w:t>
      </w:r>
      <w:r>
        <w:br/>
        <w:t>Implemented new features;</w:t>
      </w:r>
      <w:r>
        <w:br/>
        <w:t>Managed bug xes;</w:t>
      </w:r>
      <w:r>
        <w:br/>
        <w:t>Gained experience in Symfony 2.8, ExtJS.</w:t>
      </w:r>
      <w:r>
        <w:br/>
        <w:t xml:space="preserve">EDUCATION Belarusian State University of Informatics and Radioelectronics  Bachelor's Degree (2017 </w:t>
      </w:r>
      <w:r>
        <w:br/>
        <w:t>2021)</w:t>
      </w:r>
      <w:r>
        <w:br/>
        <w:t>Engineering-Psychological Maintenance Of Information Technologies</w:t>
      </w:r>
      <w:r>
        <w:br/>
        <w:t>MCB  Associate's Degree (2012  2017)</w:t>
      </w:r>
      <w:r>
        <w:br/>
        <w:t>Information Technology Software</w:t>
      </w:r>
      <w:r>
        <w:br/>
        <w:t>SOFT SKILLS Team player</w:t>
      </w:r>
      <w:r>
        <w:br/>
        <w:t>Condent</w:t>
      </w:r>
      <w:r>
        <w:br/>
        <w:t>Getting things done</w:t>
      </w:r>
      <w:r>
        <w:br/>
        <w:t>Independent</w:t>
      </w:r>
      <w:r>
        <w:br/>
        <w:t>Passionate and enthusiastic</w:t>
      </w:r>
      <w:r>
        <w:br/>
        <w:t xml:space="preserve">CONTACTS linkedin: </w:t>
      </w:r>
      <w:r>
        <w:br/>
        <w:t xml:space="preserve">email: </w:t>
      </w:r>
      <w:r>
        <w:br/>
      </w:r>
      <w:r>
        <w:br/>
        <w:t xml:space="preserve">whatsapp: </w:t>
      </w:r>
      <w:r>
        <w:br/>
        <w:t>Powered by</w:t>
      </w:r>
    </w:p>
    <w:sectPr w:rsidR="00325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594104">
    <w:abstractNumId w:val="8"/>
  </w:num>
  <w:num w:numId="2" w16cid:durableId="179248649">
    <w:abstractNumId w:val="6"/>
  </w:num>
  <w:num w:numId="3" w16cid:durableId="1385637201">
    <w:abstractNumId w:val="5"/>
  </w:num>
  <w:num w:numId="4" w16cid:durableId="403332157">
    <w:abstractNumId w:val="4"/>
  </w:num>
  <w:num w:numId="5" w16cid:durableId="1681809375">
    <w:abstractNumId w:val="7"/>
  </w:num>
  <w:num w:numId="6" w16cid:durableId="536116948">
    <w:abstractNumId w:val="3"/>
  </w:num>
  <w:num w:numId="7" w16cid:durableId="1146433402">
    <w:abstractNumId w:val="2"/>
  </w:num>
  <w:num w:numId="8" w16cid:durableId="1950157382">
    <w:abstractNumId w:val="1"/>
  </w:num>
  <w:num w:numId="9" w16cid:durableId="209690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F62"/>
    <w:rsid w:val="00326F90"/>
    <w:rsid w:val="003829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CE17D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2023-05-20T08:44:00Z</dcterms:modified>
  <cp:category/>
</cp:coreProperties>
</file>