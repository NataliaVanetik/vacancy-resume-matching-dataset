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8133A" w14:textId="57620320" w:rsidR="007A2882" w:rsidRDefault="00000000">
      <w:r>
        <w:t xml:space="preserve">Contact </w:t>
      </w:r>
      <w:r>
        <w:br/>
        <w:t xml:space="preserve"> (Home)</w:t>
      </w:r>
      <w:r>
        <w:br/>
        <w:t xml:space="preserve"> Full Stack Developer (Golang / JS / TS)</w:t>
      </w:r>
      <w:r>
        <w:br/>
        <w:t>Tel Aviv</w:t>
      </w:r>
      <w:r>
        <w:br/>
        <w:t>www.</w:t>
      </w:r>
      <w:r>
        <w:br/>
        <w:t>Summary</w:t>
      </w:r>
      <w:r>
        <w:br/>
        <w:t>Top Skills</w:t>
      </w:r>
      <w:r>
        <w:br/>
        <w:t>Hello, my name is David, and I am a Frontend / Full-Stack Developer</w:t>
      </w:r>
      <w:r>
        <w:br/>
        <w:t>React</w:t>
      </w:r>
      <w:r>
        <w:br/>
        <w:t>JavaScript I have 3 years of Frontend Experience and the last 6 months working</w:t>
      </w:r>
      <w:r>
        <w:br/>
        <w:t>Go (Programming Language)</w:t>
      </w:r>
      <w:r>
        <w:br/>
        <w:t>as a Full Stack Developer, the backend language is Golang, also</w:t>
      </w:r>
      <w:r>
        <w:br/>
        <w:t>have a small experience with Node.js</w:t>
      </w:r>
      <w:r>
        <w:br/>
        <w:t>Languages</w:t>
      </w:r>
      <w:r>
        <w:br/>
        <w:t>English (Professional Working) Languages: JavaScript, TypeScript, Golang</w:t>
      </w:r>
      <w:r>
        <w:br/>
        <w:t>Russian (Native or Bilingual)</w:t>
      </w:r>
      <w:r>
        <w:br/>
        <w:t>Webpack</w:t>
      </w:r>
      <w:r>
        <w:br/>
        <w:t>WebSockets, GraphQL</w:t>
      </w:r>
      <w:r>
        <w:br/>
        <w:t>Frontend:</w:t>
      </w:r>
      <w:r>
        <w:br/>
        <w:t>Frameworks: React, Angular, Vue</w:t>
      </w:r>
      <w:r>
        <w:br/>
        <w:t>HTML5, CSS3, SCSS, LESS</w:t>
      </w:r>
      <w:r>
        <w:br/>
        <w:t>Webpack</w:t>
      </w:r>
      <w:r>
        <w:br/>
        <w:t>RxJs, NgRx, Redux, Thunk, Saga,</w:t>
      </w:r>
      <w:r>
        <w:br/>
        <w:t>CSS-modules, Styled Components</w:t>
      </w:r>
      <w:r>
        <w:br/>
        <w:t>Bootstrap</w:t>
      </w:r>
      <w:r>
        <w:br/>
        <w:t>Animations (CSSTransition, CSS Animate)</w:t>
      </w:r>
      <w:r>
        <w:br/>
        <w:t>Backend</w:t>
      </w:r>
      <w:r>
        <w:br/>
        <w:t>Node.js:</w:t>
      </w:r>
      <w:r>
        <w:br/>
        <w:t>Frameworks: Express, Koa, Nest</w:t>
      </w:r>
      <w:r>
        <w:br/>
        <w:t>Mongoose, Sequelize</w:t>
      </w:r>
      <w:r>
        <w:br/>
        <w:t>Golang: Logrus, Validator, Echo, Unit Tests</w:t>
      </w:r>
      <w:r>
        <w:br/>
        <w:t>REST API, gRPC</w:t>
      </w:r>
      <w:r>
        <w:br/>
        <w:t>MongoDB</w:t>
      </w:r>
      <w:r>
        <w:br/>
        <w:t>Docker/Docker-Compose/Nginx</w:t>
      </w:r>
      <w:r>
        <w:br/>
        <w:t>Page 1 of 3</w:t>
      </w:r>
    </w:p>
    <w:p w14:paraId="6E466FA9" w14:textId="77777777" w:rsidR="007A2882" w:rsidRDefault="00000000">
      <w:r>
        <w:t>Experience</w:t>
      </w:r>
      <w:r>
        <w:br/>
        <w:t>OZON.ru</w:t>
      </w:r>
      <w:r>
        <w:br/>
        <w:t>Full-stack Developer</w:t>
      </w:r>
      <w:r>
        <w:br/>
        <w:t>October 2021 - Present (8 months)</w:t>
      </w:r>
      <w:r>
        <w:br/>
        <w:t>Creating the Cart / Checkout part of Ozon.ru Marketplace</w:t>
      </w:r>
      <w:r>
        <w:br/>
        <w:t>Frontend:</w:t>
      </w:r>
      <w:r>
        <w:br/>
        <w:t>Vue, TypeScript, WebPack, SCSS</w:t>
      </w:r>
      <w:r>
        <w:br/>
        <w:t>Backend - Golang, Postgres, MemCached</w:t>
      </w:r>
      <w:r>
        <w:br/>
      </w:r>
      <w:r>
        <w:lastRenderedPageBreak/>
        <w:t>Beeline Russia</w:t>
      </w:r>
      <w:r>
        <w:br/>
        <w:t>Frontend Engineer (Angular, Vue)</w:t>
      </w:r>
      <w:r>
        <w:br/>
        <w:t>October 2020 - October 2021 (1 year 1 month)</w:t>
      </w:r>
      <w:r>
        <w:br/>
        <w:t>Developing of React SPA application</w:t>
      </w:r>
      <w:r>
        <w:br/>
        <w:t>TypeScript, MobX, Styled</w:t>
      </w:r>
      <w:r>
        <w:br/>
        <w:t>WebPack, GraphQL</w:t>
      </w:r>
      <w:r>
        <w:br/>
        <w:t>Before june:</w:t>
      </w:r>
      <w:r>
        <w:br/>
        <w:t>Development of main client app, an Angular SPA, and back office on Vue 2</w:t>
      </w:r>
      <w:r>
        <w:br/>
        <w:t xml:space="preserve"> ""</w:t>
      </w:r>
      <w:r>
        <w:br/>
        <w:t>Frontend Engineer</w:t>
      </w:r>
      <w:r>
        <w:br/>
        <w:t>November 2019 - October 2020 (1 year)</w:t>
      </w:r>
      <w:r>
        <w:br/>
        <w:t>Adding new features and legacy code support to government web service -</w:t>
      </w:r>
      <w:r>
        <w:br/>
        <w:t>National Accreditation System</w:t>
      </w:r>
      <w:r>
        <w:br/>
        <w:t>Adding functionality to micro SPA on React</w:t>
      </w:r>
      <w:r>
        <w:br/>
        <w:t xml:space="preserve"> JavaScript, TypeScript</w:t>
      </w:r>
      <w:r>
        <w:br/>
        <w:t xml:space="preserve"> Angular 2+, React, RxJs</w:t>
      </w:r>
      <w:r>
        <w:br/>
        <w:t xml:space="preserve"> HTML5/SCSS</w:t>
      </w:r>
      <w:r>
        <w:br/>
        <w:t xml:space="preserve"> Git, GitLab, TeamCity, Docker</w:t>
      </w:r>
      <w:r>
        <w:br/>
        <w:t xml:space="preserve">  24</w:t>
      </w:r>
      <w:r>
        <w:br/>
        <w:t>Frontend Engineer</w:t>
      </w:r>
      <w:r>
        <w:br/>
        <w:t>August 2019 - October 2019 (3 months)</w:t>
      </w:r>
      <w:r>
        <w:br/>
        <w:t xml:space="preserve">, </w:t>
      </w:r>
      <w:r>
        <w:br/>
        <w:t>Development of SPA Angular 7 web-application for business client managers</w:t>
      </w:r>
      <w:r>
        <w:br/>
        <w:t xml:space="preserve"> JavaScript, TypeScript, Angular 7, RxJs</w:t>
      </w:r>
      <w:r>
        <w:br/>
        <w:t xml:space="preserve"> SCSS, Bootstrap 4</w:t>
      </w:r>
      <w:r>
        <w:br/>
        <w:t>Page 2 of 3</w:t>
      </w:r>
    </w:p>
    <w:p w14:paraId="1F368D33" w14:textId="77777777" w:rsidR="007A2882" w:rsidRDefault="00000000">
      <w:r>
        <w:t xml:space="preserve"> Git, tfs, agile</w:t>
      </w:r>
      <w:r>
        <w:br/>
        <w:t>Education</w:t>
      </w:r>
      <w:r>
        <w:br/>
        <w:t>Moscow State Institute of Radio Engineering, Electronics and</w:t>
      </w:r>
      <w:r>
        <w:br/>
        <w:t>Automation (Technical University)</w:t>
      </w:r>
      <w:r>
        <w:br/>
        <w:t>Bachelor's degree, technical systems  (2015 - 2019)</w:t>
      </w:r>
      <w:r>
        <w:br/>
        <w:t>Page 3 of 3</w:t>
      </w:r>
    </w:p>
    <w:sectPr w:rsidR="007A28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2215874">
    <w:abstractNumId w:val="8"/>
  </w:num>
  <w:num w:numId="2" w16cid:durableId="473567994">
    <w:abstractNumId w:val="6"/>
  </w:num>
  <w:num w:numId="3" w16cid:durableId="976105286">
    <w:abstractNumId w:val="5"/>
  </w:num>
  <w:num w:numId="4" w16cid:durableId="1988587229">
    <w:abstractNumId w:val="4"/>
  </w:num>
  <w:num w:numId="5" w16cid:durableId="170873859">
    <w:abstractNumId w:val="7"/>
  </w:num>
  <w:num w:numId="6" w16cid:durableId="204562585">
    <w:abstractNumId w:val="3"/>
  </w:num>
  <w:num w:numId="7" w16cid:durableId="1012336484">
    <w:abstractNumId w:val="2"/>
  </w:num>
  <w:num w:numId="8" w16cid:durableId="331878011">
    <w:abstractNumId w:val="1"/>
  </w:num>
  <w:num w:numId="9" w16cid:durableId="1282957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2AA9"/>
    <w:rsid w:val="007A28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A51711"/>
  <w14:defaultImageDpi w14:val="300"/>
  <w15:docId w15:val="{CFC0F99D-E1C9-4AAE-9E03-52F2C855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2023-05-20T11:57:00Z</dcterms:modified>
  <cp:category/>
</cp:coreProperties>
</file>