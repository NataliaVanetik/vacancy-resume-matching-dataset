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A4AF3" w14:textId="3326BB45" w:rsidR="0083180E" w:rsidRDefault="00000000">
      <w:r>
        <w:t>FULL STACK JAVA DEVELOPER</w:t>
      </w:r>
      <w:r>
        <w:br/>
        <w:t>3 years of total experience in development Java backend development web frontend.</w:t>
      </w:r>
      <w:r>
        <w:br/>
        <w:t>PERSONAL INFORMATION</w:t>
      </w:r>
      <w:r>
        <w:br/>
        <w:t xml:space="preserve">Tel:  Email:  City of Residence: Ashdod Date of birth: </w:t>
      </w:r>
      <w:r>
        <w:br/>
        <w:t>SKILLS</w:t>
      </w:r>
      <w:r>
        <w:br/>
        <w:t>Programming languages: Java, JavaScript, TypeScript, HTML, CSS, SQL, VBA.</w:t>
      </w:r>
      <w:r>
        <w:br/>
        <w:t>Technologies &amp; Frameworks: Spring, Spring Boot, Spring Security, Hibernate, JUnit, Java Persistence API,</w:t>
      </w:r>
      <w:r>
        <w:br/>
        <w:t>Multithreading, Maven, jQuery, Bootstrap, REST, Kafka, Heroku, Angular, Vue.js, Node.js, Material Design.</w:t>
      </w:r>
      <w:r>
        <w:br/>
        <w:t>Environments &amp; IDE: IntelliJ IDEA, WebStorm, Eclipse, VS Code, Xcode.</w:t>
      </w:r>
      <w:r>
        <w:br/>
        <w:t>Databases: SQL (MySQL, PostgreSQL), NoSQL (MongoDB, Firebase).</w:t>
      </w:r>
      <w:r>
        <w:br/>
        <w:t>Version control &amp; Project Management: Git (BitBucket, GitHub), Jira, Agile, Scrum.</w:t>
      </w:r>
      <w:r>
        <w:br/>
        <w:t>Software Architecture: OOP, JSON, REST, Design Patterns, CI-CD, Microservices, Dependency Injection</w:t>
      </w:r>
      <w:r>
        <w:br/>
        <w:t>Operating Systems: Mac OS, Windows.</w:t>
      </w:r>
      <w:r>
        <w:br/>
        <w:t>Additional skills: Adobe Creative Suite: Dreamweaver, Acrobat Professional, Photoshop, Illustrator, XD. MS</w:t>
      </w:r>
      <w:r>
        <w:br/>
        <w:t>Office: Access, Excel, Word.</w:t>
      </w:r>
      <w:r>
        <w:br/>
        <w:t>Spoken languages: English, Hebrew, Russian.</w:t>
      </w:r>
      <w:r>
        <w:br/>
        <w:t>EXPERIENCE</w:t>
      </w:r>
      <w:r>
        <w:br/>
        <w:t>FULL STACK JAVA DEVELOPER INETEX LTD, REHOVOT, ISRAEL  2017-PRESENT</w:t>
      </w:r>
      <w:r>
        <w:br/>
        <w:t>P2P CAR SHARING</w:t>
      </w:r>
      <w:r>
        <w:br/>
        <w:t xml:space="preserve"> RESTful web service based on Spring Boot.</w:t>
      </w:r>
      <w:r>
        <w:br/>
        <w:t xml:space="preserve"> Database based on PostgreSQL.</w:t>
      </w:r>
      <w:r>
        <w:br/>
        <w:t xml:space="preserve"> Client on Angular, Bootstrap, Material Design (about 50% of working time).</w:t>
      </w:r>
      <w:r>
        <w:br/>
        <w:t xml:space="preserve">DATA ANALYST REGIONS GROUP, MOSCOW, RUSSIA  </w:t>
      </w:r>
      <w:r>
        <w:br/>
        <w:t>DEVELOPMENT AND COMMERCIAL REAL ESTATE MANAGEMENT</w:t>
      </w:r>
      <w:r>
        <w:br/>
        <w:t>Maintaining of databases of management accounting and sales (SQL).</w:t>
      </w:r>
      <w:r>
        <w:br/>
        <w:t>Monitoring and analysis of BI (Excel including Pivot table and VBA).</w:t>
      </w:r>
      <w:r>
        <w:br/>
        <w:t>Preparation of reporting and presentations (Word, PowerPoint).</w:t>
      </w:r>
      <w:r>
        <w:br/>
        <w:t>Automatisation of management accounting and reporting.</w:t>
      </w:r>
      <w:r>
        <w:br/>
        <w:t xml:space="preserve">DATA ANALYST GUTA DEVELOPMENT, MOSCOW, RUSSIA  </w:t>
      </w:r>
      <w:r>
        <w:br/>
        <w:t>DEVELOPMENT AND REAL ESTATE MANAGEMENT</w:t>
      </w:r>
      <w:r>
        <w:br/>
        <w:t>Maintaining of databases of management accounting and sales (SQL).</w:t>
      </w:r>
      <w:r>
        <w:br/>
        <w:t>Monitoring and analysis of BI (Excel including Pivot table and VBA).</w:t>
      </w:r>
      <w:r>
        <w:br/>
        <w:t>Preparation of reporting and presentations (Word, PowerPoint).</w:t>
      </w:r>
      <w:r>
        <w:br/>
        <w:t>EDUCATION</w:t>
      </w:r>
      <w:r>
        <w:br/>
        <w:t>MASTER OF MATHEMATICS AND COMPUTER SCIENCE IN FINANCE, 2004</w:t>
      </w:r>
      <w:r>
        <w:br/>
        <w:t>Plekhanov Russian University of Economics, Moscow, Russia</w:t>
      </w:r>
      <w:r>
        <w:br/>
        <w:t>HTML, 2006, Moscow, Russia</w:t>
      </w:r>
      <w:r>
        <w:br/>
        <w:t>WEB-DEVELOPMENT, 2015, Moscow, Russia</w:t>
      </w:r>
      <w:r>
        <w:br/>
      </w:r>
      <w:r>
        <w:lastRenderedPageBreak/>
        <w:t>FULL STACK JAVA DEVELOPMENT, 2017, Rehovot, Israel</w:t>
      </w:r>
      <w:r>
        <w:br/>
        <w:t>REFERENCES AVAILABLE UPON REQUEST</w:t>
      </w:r>
    </w:p>
    <w:sectPr w:rsidR="0083180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91442921">
    <w:abstractNumId w:val="8"/>
  </w:num>
  <w:num w:numId="2" w16cid:durableId="424884197">
    <w:abstractNumId w:val="6"/>
  </w:num>
  <w:num w:numId="3" w16cid:durableId="420368773">
    <w:abstractNumId w:val="5"/>
  </w:num>
  <w:num w:numId="4" w16cid:durableId="374164047">
    <w:abstractNumId w:val="4"/>
  </w:num>
  <w:num w:numId="5" w16cid:durableId="818807352">
    <w:abstractNumId w:val="7"/>
  </w:num>
  <w:num w:numId="6" w16cid:durableId="606087165">
    <w:abstractNumId w:val="3"/>
  </w:num>
  <w:num w:numId="7" w16cid:durableId="781849530">
    <w:abstractNumId w:val="2"/>
  </w:num>
  <w:num w:numId="8" w16cid:durableId="1677996481">
    <w:abstractNumId w:val="1"/>
  </w:num>
  <w:num w:numId="9" w16cid:durableId="506747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232D"/>
    <w:rsid w:val="0029639D"/>
    <w:rsid w:val="00326F90"/>
    <w:rsid w:val="0083180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0B24C8"/>
  <w14:defaultImageDpi w14:val="300"/>
  <w15:docId w15:val="{CFC0F99D-E1C9-4AAE-9E03-52F2C8556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Genady Kogan</cp:lastModifiedBy>
  <cp:revision>2</cp:revision>
  <dcterms:created xsi:type="dcterms:W3CDTF">2013-12-23T23:15:00Z</dcterms:created>
  <dcterms:modified xsi:type="dcterms:W3CDTF">2023-05-20T11:49:00Z</dcterms:modified>
  <cp:category/>
</cp:coreProperties>
</file>