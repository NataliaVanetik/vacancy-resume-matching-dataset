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B808" w14:textId="3BD16F41" w:rsidR="00AF2150" w:rsidRDefault="00000000">
      <w:r>
        <w:t xml:space="preserve">Phone: </w:t>
      </w:r>
      <w:r>
        <w:br/>
        <w:t xml:space="preserve">Email: </w:t>
      </w:r>
      <w:r>
        <w:br/>
        <w:t>Experienced Python Developer LinkedIn: fedor-ezeev</w:t>
      </w:r>
      <w:r>
        <w:br/>
        <w:t>SUMMARY</w:t>
      </w:r>
      <w:r>
        <w:br/>
        <w:t>SKILLS &amp; EXPERTISE</w:t>
      </w:r>
      <w:r>
        <w:br/>
        <w:t xml:space="preserve"> Looking for a job as a </w:t>
      </w:r>
      <w:proofErr w:type="gramStart"/>
      <w:r>
        <w:t>Server Side</w:t>
      </w:r>
      <w:proofErr w:type="gramEnd"/>
      <w:r>
        <w:t xml:space="preserve"> Python Developer or Backend Python Programming languages:</w:t>
      </w:r>
      <w:r>
        <w:br/>
        <w:t>Developer. Python, Python3</w:t>
      </w:r>
      <w:r>
        <w:br/>
        <w:t xml:space="preserve"> :Enterprise</w:t>
      </w:r>
      <w:r>
        <w:br/>
        <w:t>management experience in different profit and nonprofit organizations. Bash</w:t>
      </w:r>
      <w:r>
        <w:br/>
        <w:t>Perl, Java, C++</w:t>
      </w:r>
      <w:r>
        <w:br/>
        <w:t xml:space="preserve"> Able to effectively self-manage during independent projects, as well as</w:t>
      </w:r>
      <w:r>
        <w:br/>
        <w:t>collaborate in a team setting.</w:t>
      </w:r>
      <w:r>
        <w:br/>
        <w:t>Web frameworks and CRM:</w:t>
      </w:r>
      <w:r>
        <w:br/>
        <w:t xml:space="preserve"> Experience in developing projects from scratch, as well as dealing with a</w:t>
      </w:r>
      <w:r>
        <w:br/>
        <w:t>Flask</w:t>
      </w:r>
      <w:r>
        <w:br/>
        <w:t>legacy codebase.</w:t>
      </w:r>
      <w:r>
        <w:br/>
        <w:t>Django</w:t>
      </w:r>
      <w:r>
        <w:br/>
        <w:t>Mojolicious</w:t>
      </w:r>
      <w:r>
        <w:br/>
        <w:t>EXPERIENCE Wordpress</w:t>
      </w:r>
      <w:r>
        <w:br/>
        <w:t>Automated testing frameworks:</w:t>
      </w:r>
      <w:r>
        <w:br/>
        <w:t>Freelance Software Development Feb. 2012  Present</w:t>
      </w:r>
      <w:r>
        <w:br/>
        <w:t>Selenium</w:t>
      </w:r>
      <w:r>
        <w:br/>
        <w:t>Projects shortlist: pytest</w:t>
      </w:r>
      <w:r>
        <w:br/>
        <w:t xml:space="preserve"> Developed a custom python tool for administering large amount servers unittest</w:t>
      </w:r>
      <w:r>
        <w:br/>
        <w:t>fleet running on several providers.</w:t>
      </w:r>
      <w:r>
        <w:br/>
        <w:t xml:space="preserve"> Developed Yandex Alice (voice assistant) integration with smart home SQL Servers:</w:t>
      </w:r>
      <w:r>
        <w:br/>
        <w:t>MySQL</w:t>
      </w:r>
      <w:r>
        <w:br/>
        <w:t>hardware provider Teplomonitor with Flask.</w:t>
      </w:r>
      <w:r>
        <w:br/>
        <w:t>postgresql</w:t>
      </w:r>
      <w:r>
        <w:br/>
        <w:t xml:space="preserve"> Developed Selenium automation tests for Zharov Attorney's internal ERP</w:t>
      </w:r>
      <w:r>
        <w:br/>
        <w:t>MSSQL</w:t>
      </w:r>
      <w:r>
        <w:br/>
        <w:t>system with python. Made some improvements to this perl Mojolicious</w:t>
      </w:r>
      <w:r>
        <w:br/>
        <w:t>sqlite3</w:t>
      </w:r>
      <w:r>
        <w:br/>
        <w:t>based ERP system. Project management and system administration as</w:t>
      </w:r>
      <w:r>
        <w:br/>
        <w:t>well.</w:t>
      </w:r>
      <w:r>
        <w:br/>
        <w:t>NoSQL:</w:t>
      </w:r>
      <w:r>
        <w:br/>
        <w:t xml:space="preserve"> Developed and supported a custom python program to transfer data Redis</w:t>
      </w:r>
      <w:r>
        <w:br/>
        <w:t>from most popular Russian business software suite 1C:Enterprise into</w:t>
      </w:r>
      <w:r>
        <w:br/>
        <w:t>MSSQL database for OLAP cube reporting. Code Version Systems:</w:t>
      </w:r>
      <w:r>
        <w:br/>
        <w:t>git, cvs</w:t>
      </w:r>
      <w:r>
        <w:br/>
        <w:t>github, bitbucket</w:t>
      </w:r>
      <w:r>
        <w:br/>
        <w:t>Product Manager Jun. 2011  Nov. 2013</w:t>
      </w:r>
      <w:r>
        <w:br/>
      </w:r>
      <w:r>
        <w:lastRenderedPageBreak/>
        <w:t>Issue Tracking Systems</w:t>
      </w:r>
      <w:r>
        <w:br/>
        <w:t>Anti-Corruption Foundation NGO</w:t>
      </w:r>
      <w:r>
        <w:br/>
        <w:t>Bugzilla</w:t>
      </w:r>
      <w:r>
        <w:br/>
        <w:t>Jira</w:t>
      </w:r>
      <w:r>
        <w:br/>
        <w:t>Managed RosYama project development.</w:t>
      </w:r>
      <w:r>
        <w:br/>
        <w:t>Trello</w:t>
      </w:r>
      <w:r>
        <w:br/>
        <w:t xml:space="preserve"> Managed communication between RosYama users, lawyers, Megaplan</w:t>
      </w:r>
      <w:r>
        <w:br/>
        <w:t>programmers, system administrators and project donors to achieve</w:t>
      </w:r>
      <w:r>
        <w:br/>
        <w:t>stable user base growth. Operational Systems:</w:t>
      </w:r>
      <w:r>
        <w:br/>
        <w:t xml:space="preserve"> Communicated with Moscow city authorities to make integration Linux</w:t>
      </w:r>
      <w:r>
        <w:br/>
        <w:t>Windows</w:t>
      </w:r>
      <w:r>
        <w:br/>
        <w:t>between RosYama and Moscow city government site mos.ru.</w:t>
      </w:r>
      <w:r>
        <w:br/>
        <w:t xml:space="preserve"> Created a solid forum-based self-moderated community.</w:t>
      </w:r>
      <w:r>
        <w:br/>
        <w:t>Wiki Engines:</w:t>
      </w:r>
      <w:r>
        <w:br/>
        <w:t>MediaWiki</w:t>
      </w:r>
      <w:r>
        <w:br/>
        <w:t>Waka Wiki</w:t>
      </w:r>
      <w:r>
        <w:br/>
        <w:t>QA Team Leader Jan. 2010  Mar. 2012</w:t>
      </w:r>
      <w:r>
        <w:br/>
        <w:t>Yandex ltd</w:t>
      </w:r>
      <w:r>
        <w:br/>
        <w:t>Languages</w:t>
      </w:r>
      <w:r>
        <w:br/>
        <w:t xml:space="preserve"> Developed brand new automated testing framework for 1C:Enterprise</w:t>
      </w:r>
      <w:r>
        <w:br/>
        <w:t>8.0 business software suite from scratch on its internal programming Russian  Native</w:t>
      </w:r>
      <w:r>
        <w:br/>
        <w:t>language as Yandex needs it for upcoming IPO. English  Fluent</w:t>
      </w:r>
      <w:r>
        <w:br/>
        <w:t xml:space="preserve"> Developed about 1000 automated test, based on this system. Hebrew  Beginner</w:t>
      </w:r>
    </w:p>
    <w:p w14:paraId="2E09F468" w14:textId="77777777" w:rsidR="00AF2150" w:rsidRDefault="00000000">
      <w:r>
        <w:t>Head of IT department Jul. 2001  Dec. 2009 EDUCATION</w:t>
      </w:r>
      <w:r>
        <w:br/>
        <w:t>Alterplast ltd</w:t>
      </w:r>
      <w:r>
        <w:br/>
        <w:t>1984  1994</w:t>
      </w:r>
      <w:r>
        <w:br/>
        <w:t>Supervised every IT aspect of Alterlplast from the very beginning of the</w:t>
      </w:r>
      <w:r>
        <w:br/>
        <w:t>High School #218 Moscow, Russia,</w:t>
      </w:r>
      <w:r>
        <w:br/>
        <w:t>company. Created strong IT department with best industry practices involved: graduated as Laboratory assistant-</w:t>
      </w:r>
      <w:r>
        <w:br/>
        <w:t xml:space="preserve"> Bugzilla as bug tracker. Programmer</w:t>
      </w:r>
      <w:r>
        <w:br/>
        <w:t xml:space="preserve"> CVS as code version system.</w:t>
      </w:r>
      <w:r>
        <w:br/>
        <w:t xml:space="preserve"> waka wiki as internal wiki for specs. 1994  1997</w:t>
      </w:r>
      <w:r>
        <w:br/>
        <w:t xml:space="preserve"> Developed from scratch brand new automated testing framework for Studied chemistry at Moscow State</w:t>
      </w:r>
      <w:r>
        <w:br/>
        <w:t>University</w:t>
      </w:r>
      <w:r>
        <w:br/>
        <w:t>1C:Enterprise 7.7 business software suite (written on an internal</w:t>
      </w:r>
      <w:r>
        <w:br/>
        <w:t>programming language).</w:t>
      </w:r>
      <w:r>
        <w:br/>
        <w:t xml:space="preserve"> Developed a C++ program to integrate 1C:Enterprise internal code</w:t>
      </w:r>
      <w:r>
        <w:br/>
        <w:t>storage with any Version Control Systems.</w:t>
      </w:r>
      <w:r>
        <w:br/>
        <w:t xml:space="preserve"> Developed CVS and git commits integration with Bugzilla bug tracker.</w:t>
      </w:r>
      <w:r>
        <w:br/>
        <w:t xml:space="preserve"> Tuned and supported companys accounting program as 1C</w:t>
      </w:r>
      <w:r>
        <w:br/>
        <w:t>programmer.</w:t>
      </w:r>
      <w:r>
        <w:br/>
      </w:r>
      <w:r>
        <w:lastRenderedPageBreak/>
        <w:t xml:space="preserve"> Supported and managed the 1C++ community (MediaWiki, Yabb forum,</w:t>
      </w:r>
      <w:r>
        <w:br/>
        <w:t>CVS repo, Bugzilla bugtracker).</w:t>
      </w:r>
      <w:r>
        <w:br/>
        <w:t>Software Developer Nov. 1998  Jun. C: Automatisation</w:t>
      </w:r>
      <w:r>
        <w:br/>
        <w:t xml:space="preserve"> Developed new features for 1C:Enterprise on its own internal</w:t>
      </w:r>
      <w:r>
        <w:br/>
        <w:t>programming languages for different clients with very different needs</w:t>
      </w:r>
      <w:r>
        <w:br/>
        <w:t>varies from single user local database up to 30 user distributed networks</w:t>
      </w:r>
      <w:r>
        <w:br/>
        <w:t>systems based on MSSQL server.</w:t>
      </w:r>
    </w:p>
    <w:sectPr w:rsidR="00AF21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17934">
    <w:abstractNumId w:val="8"/>
  </w:num>
  <w:num w:numId="2" w16cid:durableId="1735663414">
    <w:abstractNumId w:val="6"/>
  </w:num>
  <w:num w:numId="3" w16cid:durableId="603533380">
    <w:abstractNumId w:val="5"/>
  </w:num>
  <w:num w:numId="4" w16cid:durableId="14120677">
    <w:abstractNumId w:val="4"/>
  </w:num>
  <w:num w:numId="5" w16cid:durableId="1721975868">
    <w:abstractNumId w:val="7"/>
  </w:num>
  <w:num w:numId="6" w16cid:durableId="916011788">
    <w:abstractNumId w:val="3"/>
  </w:num>
  <w:num w:numId="7" w16cid:durableId="921719877">
    <w:abstractNumId w:val="2"/>
  </w:num>
  <w:num w:numId="8" w16cid:durableId="1269004389">
    <w:abstractNumId w:val="1"/>
  </w:num>
  <w:num w:numId="9" w16cid:durableId="174603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2150"/>
    <w:rsid w:val="00B47730"/>
    <w:rsid w:val="00CB0664"/>
    <w:rsid w:val="00FC51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779CFD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2023-05-20T11:48:00Z</dcterms:modified>
  <cp:category/>
</cp:coreProperties>
</file>