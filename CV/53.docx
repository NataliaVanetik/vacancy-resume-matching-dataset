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69FD" w14:textId="1C063DBF" w:rsidR="00DD491D" w:rsidRDefault="00000000">
      <w:r>
        <w:br/>
        <w:t>Junior Java Developer, Backend</w:t>
      </w:r>
      <w:r>
        <w:br/>
        <w:t>Tel Aviv Cell:   LinkedIn</w:t>
      </w:r>
      <w:r>
        <w:br/>
        <w:t xml:space="preserve"> Have Java developer background with proven experience in optimizing Java code using</w:t>
      </w:r>
      <w:r>
        <w:br/>
        <w:t>Spring Boot framework.</w:t>
      </w:r>
      <w:r>
        <w:br/>
        <w:t xml:space="preserve"> Have professional knowledge in implementing data transfer over the TCP/UDP protocol to</w:t>
      </w:r>
      <w:r>
        <w:br/>
        <w:t>the server.</w:t>
      </w:r>
      <w:r>
        <w:br/>
        <w:t xml:space="preserve"> BA in Informatics and Economy, with a passion for a constant professional development</w:t>
      </w:r>
      <w:r>
        <w:br/>
        <w:t>and self-study.</w:t>
      </w:r>
      <w:r>
        <w:br/>
        <w:t xml:space="preserve"> Highly motivated to work in the technological environment, a great team-player with good</w:t>
      </w:r>
      <w:r>
        <w:br/>
        <w:t>communicational skills.</w:t>
      </w:r>
      <w:r>
        <w:br/>
        <w:t>Hard Skills:</w:t>
      </w:r>
      <w:r>
        <w:br/>
        <w:t>Java Core, C#, C++, WPF, Spring Boot, SQL, Git.</w:t>
      </w:r>
      <w:r>
        <w:br/>
        <w:t>Education and courses:</w:t>
      </w:r>
      <w:r>
        <w:br/>
        <w:t xml:space="preserve"> 2021  Ulpan Alef, Beit Borodetsky, Tel Aviv.</w:t>
      </w:r>
      <w:r>
        <w:br/>
        <w:t xml:space="preserve"> 2016 .</w:t>
      </w:r>
      <w:r>
        <w:br/>
        <w:t xml:space="preserve"> 2020  Java basic courses, online professional courses Udemy.</w:t>
      </w:r>
      <w:r>
        <w:br/>
        <w:t xml:space="preserve"> 2012  2015  C # and Delphi professional courses at the Novosibirsk Academy of</w:t>
      </w:r>
      <w:r>
        <w:br/>
        <w:t>Design and Programming.</w:t>
      </w:r>
      <w:r>
        <w:br/>
        <w:t>Experience and participated projects:</w:t>
      </w:r>
      <w:r>
        <w:br/>
        <w:t>2020  2021  MASA Tlalim, Java and Android programming, educational program, Israel</w:t>
      </w:r>
      <w:r>
        <w:br/>
        <w:t>In terms of the educational program I had experience in C# development and WPF framework</w:t>
      </w:r>
      <w:r>
        <w:br/>
        <w:t>for Israeli startup in technological robotic sphere.</w:t>
      </w:r>
      <w:r>
        <w:br/>
        <w:t>2020  Internship, Service Engineer, Center for Financial Technologies, software</w:t>
      </w:r>
      <w:r>
        <w:br/>
        <w:t>development company for global financial and credit companies, Russia</w:t>
      </w:r>
      <w:r>
        <w:br/>
        <w:t xml:space="preserve"> Java + Oracle Development</w:t>
      </w:r>
      <w:r>
        <w:br/>
        <w:t xml:space="preserve"> Optimizing Java code using Spring Boot</w:t>
      </w:r>
      <w:r>
        <w:br/>
        <w:t xml:space="preserve"> Implementing Database Queries</w:t>
      </w:r>
      <w:r>
        <w:br/>
        <w:t>2019  Summer internship as Java Developer at Eltex, a technological company which</w:t>
      </w:r>
      <w:r>
        <w:br/>
        <w:t>develops and manufactures network equipment, Russia</w:t>
      </w:r>
      <w:r>
        <w:br/>
        <w:t xml:space="preserve"> Optimising Java code with using framework Spring Boot.</w:t>
      </w:r>
      <w:r>
        <w:br/>
        <w:t xml:space="preserve"> Developing software for a router system.</w:t>
      </w:r>
      <w:r>
        <w:br/>
        <w:t>Languages:</w:t>
      </w:r>
      <w:r>
        <w:br/>
        <w:t>Russian  native.</w:t>
      </w:r>
    </w:p>
    <w:sectPr w:rsidR="00DD4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482950">
    <w:abstractNumId w:val="8"/>
  </w:num>
  <w:num w:numId="2" w16cid:durableId="195042707">
    <w:abstractNumId w:val="6"/>
  </w:num>
  <w:num w:numId="3" w16cid:durableId="214969913">
    <w:abstractNumId w:val="5"/>
  </w:num>
  <w:num w:numId="4" w16cid:durableId="921068920">
    <w:abstractNumId w:val="4"/>
  </w:num>
  <w:num w:numId="5" w16cid:durableId="1686863174">
    <w:abstractNumId w:val="7"/>
  </w:num>
  <w:num w:numId="6" w16cid:durableId="1215238691">
    <w:abstractNumId w:val="3"/>
  </w:num>
  <w:num w:numId="7" w16cid:durableId="638193066">
    <w:abstractNumId w:val="2"/>
  </w:num>
  <w:num w:numId="8" w16cid:durableId="2097287990">
    <w:abstractNumId w:val="1"/>
  </w:num>
  <w:num w:numId="9" w16cid:durableId="209442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491D"/>
    <w:rsid w:val="00FA50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623D1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2023-05-20T11:57:00Z</dcterms:modified>
  <cp:category/>
</cp:coreProperties>
</file>